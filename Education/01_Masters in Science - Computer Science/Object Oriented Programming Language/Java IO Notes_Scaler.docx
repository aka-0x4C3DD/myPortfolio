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5"/>
        <w:keepNext w:val="0"/>
        <w:keepLines w:val="0"/>
        <w:widowControl/>
        <w:suppressLineNumbers w:val="0"/>
        <w:jc w:val="both"/>
        <w:rPr>
          <w:spacing w:val="0"/>
        </w:rPr>
      </w:pPr>
      <w:r>
        <w:rPr>
          <w:spacing w:val="0"/>
        </w:rPr>
        <w:t>The </w:t>
      </w:r>
      <w:r>
        <w:rPr>
          <w:rStyle w:val="92"/>
          <w:b/>
          <w:bCs/>
          <w:spacing w:val="0"/>
        </w:rPr>
        <w:t>java.io</w:t>
      </w:r>
      <w:r>
        <w:rPr>
          <w:spacing w:val="0"/>
        </w:rPr>
        <w:t xml:space="preserve"> package is used to handle input and output operations. Java IO has various classes that handle input and output sources. A </w:t>
      </w:r>
      <w:r>
        <w:rPr>
          <w:b/>
          <w:bCs/>
          <w:spacing w:val="0"/>
        </w:rPr>
        <w:t xml:space="preserve">stream </w:t>
      </w:r>
      <w:r>
        <w:rPr>
          <w:spacing w:val="0"/>
        </w:rPr>
        <w:t>is a sequence of data.</w:t>
      </w:r>
    </w:p>
    <w:p>
      <w:pPr>
        <w:pStyle w:val="85"/>
        <w:keepNext w:val="0"/>
        <w:keepLines w:val="0"/>
        <w:widowControl/>
        <w:suppressLineNumbers w:val="0"/>
        <w:jc w:val="both"/>
        <w:rPr>
          <w:spacing w:val="0"/>
        </w:rPr>
      </w:pPr>
      <w:r>
        <w:rPr>
          <w:spacing w:val="0"/>
        </w:rPr>
        <w:t>Java input stream classes can be used to read data from input sources such as </w:t>
      </w:r>
      <w:r>
        <w:rPr>
          <w:rStyle w:val="92"/>
          <w:b/>
          <w:bCs/>
          <w:spacing w:val="0"/>
        </w:rPr>
        <w:t>keyboard</w:t>
      </w:r>
      <w:r>
        <w:rPr>
          <w:spacing w:val="0"/>
        </w:rPr>
        <w:t> or a </w:t>
      </w:r>
      <w:r>
        <w:rPr>
          <w:rStyle w:val="92"/>
          <w:b/>
          <w:bCs/>
          <w:spacing w:val="0"/>
        </w:rPr>
        <w:t>file</w:t>
      </w:r>
      <w:r>
        <w:rPr>
          <w:spacing w:val="0"/>
        </w:rPr>
        <w:t>. Similarly output stream classes can be used to write data on a </w:t>
      </w:r>
      <w:r>
        <w:rPr>
          <w:rStyle w:val="92"/>
          <w:b/>
          <w:bCs/>
          <w:spacing w:val="0"/>
        </w:rPr>
        <w:t>display</w:t>
      </w:r>
      <w:r>
        <w:rPr>
          <w:spacing w:val="0"/>
        </w:rPr>
        <w:t> or a </w:t>
      </w:r>
      <w:r>
        <w:rPr>
          <w:rStyle w:val="92"/>
          <w:b/>
          <w:bCs/>
          <w:spacing w:val="0"/>
        </w:rPr>
        <w:t>file</w:t>
      </w:r>
      <w:r>
        <w:rPr>
          <w:spacing w:val="0"/>
        </w:rPr>
        <w:t> again.</w:t>
      </w:r>
    </w:p>
    <w:p>
      <w:pPr>
        <w:pStyle w:val="85"/>
        <w:keepNext w:val="0"/>
        <w:keepLines w:val="0"/>
        <w:widowControl/>
        <w:suppressLineNumbers w:val="0"/>
        <w:rPr>
          <w:spacing w:val="0"/>
        </w:rPr>
      </w:pPr>
      <w:r>
        <w:rPr>
          <w:spacing w:val="0"/>
        </w:rPr>
        <w:t>We can also perform </w:t>
      </w:r>
      <w:r>
        <w:rPr>
          <w:rStyle w:val="92"/>
          <w:b/>
          <w:bCs/>
          <w:spacing w:val="0"/>
        </w:rPr>
        <w:t>File Handling</w:t>
      </w:r>
      <w:r>
        <w:rPr>
          <w:spacing w:val="0"/>
        </w:rPr>
        <w:t> using </w:t>
      </w:r>
      <w:r>
        <w:rPr>
          <w:rStyle w:val="92"/>
          <w:b/>
          <w:bCs/>
          <w:spacing w:val="0"/>
        </w:rPr>
        <w:t>Java IO API</w:t>
      </w:r>
      <w:r>
        <w:rPr>
          <w:spacing w:val="0"/>
        </w:rPr>
        <w:t>.</w:t>
      </w:r>
    </w:p>
    <w:p>
      <w:pPr>
        <w:pStyle w:val="3"/>
        <w:keepNext w:val="0"/>
        <w:keepLines w:val="0"/>
        <w:widowControl/>
        <w:suppressLineNumbers w:val="0"/>
        <w:rPr>
          <w:spacing w:val="0"/>
        </w:rPr>
      </w:pPr>
      <w:r>
        <w:rPr>
          <w:spacing w:val="0"/>
        </w:rPr>
        <w:t>Introduction to I/O Streams in Java</w:t>
      </w:r>
    </w:p>
    <w:p>
      <w:pPr>
        <w:pStyle w:val="85"/>
        <w:keepNext w:val="0"/>
        <w:keepLines w:val="0"/>
        <w:widowControl/>
        <w:suppressLineNumbers w:val="0"/>
        <w:jc w:val="both"/>
        <w:rPr>
          <w:spacing w:val="0"/>
        </w:rPr>
      </w:pPr>
      <w:r>
        <w:rPr>
          <w:spacing w:val="0"/>
        </w:rPr>
        <w:t>Before understanding IO streams, let us discuss streams. </w:t>
      </w:r>
      <w:r>
        <w:rPr>
          <w:rStyle w:val="92"/>
          <w:b/>
          <w:bCs/>
          <w:spacing w:val="0"/>
        </w:rPr>
        <w:t>A Stream is also a sequence of data.</w:t>
      </w:r>
      <w:r>
        <w:rPr>
          <w:spacing w:val="0"/>
        </w:rPr>
        <w:t> It is neither a data structure nor it stores data. Take an example of a river stream, where water flows from source to destination. Similarly, these are data streams; data flows through one point to another.</w:t>
      </w:r>
    </w:p>
    <w:p>
      <w:pPr>
        <w:pStyle w:val="85"/>
        <w:keepNext w:val="0"/>
        <w:keepLines w:val="0"/>
        <w:widowControl/>
        <w:suppressLineNumbers w:val="0"/>
        <w:jc w:val="both"/>
        <w:rPr>
          <w:spacing w:val="0"/>
        </w:rPr>
      </w:pPr>
      <w:r>
        <w:rPr>
          <w:spacing w:val="0"/>
        </w:rPr>
        <w:t>To handle these sequences, we introduce a term called IO streams.</w:t>
      </w:r>
    </w:p>
    <w:p>
      <w:pPr>
        <w:pStyle w:val="85"/>
        <w:keepNext w:val="0"/>
        <w:keepLines w:val="0"/>
        <w:widowControl/>
        <w:suppressLineNumbers w:val="0"/>
        <w:jc w:val="both"/>
        <w:rPr>
          <w:spacing w:val="0"/>
        </w:rPr>
      </w:pPr>
      <w:r>
        <w:rPr>
          <w:spacing w:val="0"/>
        </w:rPr>
        <w:t>The </w:t>
      </w:r>
      <w:r>
        <w:rPr>
          <w:rStyle w:val="92"/>
          <w:b/>
          <w:bCs/>
          <w:spacing w:val="0"/>
        </w:rPr>
        <w:t>java.io</w:t>
      </w:r>
      <w:r>
        <w:rPr>
          <w:spacing w:val="0"/>
        </w:rPr>
        <w:t> package helps the user to perform all types of input-output operations. Java IO package is primarily focused on input-output files, network streams, internal memory buffers, etc. Data is read and written from </w:t>
      </w:r>
      <w:r>
        <w:rPr>
          <w:rStyle w:val="92"/>
          <w:b/>
          <w:bCs/>
          <w:spacing w:val="0"/>
        </w:rPr>
        <w:t>Java IO</w:t>
      </w:r>
      <w:r>
        <w:rPr>
          <w:spacing w:val="0"/>
        </w:rPr>
        <w:t>'s InputStream and OutputStream classes.</w:t>
      </w:r>
    </w:p>
    <w:p>
      <w:pPr>
        <w:pStyle w:val="85"/>
        <w:keepNext w:val="0"/>
        <w:keepLines w:val="0"/>
        <w:widowControl/>
        <w:suppressLineNumbers w:val="0"/>
        <w:jc w:val="both"/>
        <w:rPr>
          <w:spacing w:val="0"/>
        </w:rPr>
      </w:pPr>
      <w:r>
        <w:rPr>
          <w:spacing w:val="0"/>
        </w:rPr>
        <w:t>In other words, IO streams in java help to read the data from an input stream such as a file and write the data into an output stream such as the standard display or a file again. It represents source as input and destination as output. It can handle all types of data, from primitive values to advanced objects.</w:t>
      </w:r>
    </w:p>
    <w:p>
      <w:pPr>
        <w:pStyle w:val="3"/>
        <w:keepNext w:val="0"/>
        <w:keepLines w:val="0"/>
        <w:widowControl/>
        <w:suppressLineNumbers w:val="0"/>
        <w:rPr>
          <w:spacing w:val="0"/>
        </w:rPr>
      </w:pPr>
      <w:r>
        <w:rPr>
          <w:spacing w:val="0"/>
        </w:rPr>
        <w:t>What is Java IO?</w:t>
      </w:r>
    </w:p>
    <w:p>
      <w:pPr>
        <w:pStyle w:val="85"/>
        <w:keepNext w:val="0"/>
        <w:keepLines w:val="0"/>
        <w:widowControl/>
        <w:suppressLineNumbers w:val="0"/>
        <w:rPr>
          <w:spacing w:val="0"/>
        </w:rPr>
      </w:pPr>
      <w:r>
        <w:rPr>
          <w:spacing w:val="0"/>
        </w:rPr>
        <w:t>The </w:t>
      </w:r>
      <w:r>
        <w:rPr>
          <w:rStyle w:val="92"/>
          <w:b/>
          <w:bCs/>
          <w:spacing w:val="0"/>
        </w:rPr>
        <w:t>java.io</w:t>
      </w:r>
      <w:r>
        <w:rPr>
          <w:spacing w:val="0"/>
        </w:rPr>
        <w:t> package consists of input and output streams used to read and write data to files or other input and output sources.</w:t>
      </w:r>
    </w:p>
    <w:p>
      <w:pPr>
        <w:pStyle w:val="85"/>
        <w:keepNext w:val="0"/>
        <w:keepLines w:val="0"/>
        <w:widowControl/>
        <w:suppressLineNumbers w:val="0"/>
        <w:rPr>
          <w:rFonts w:hint="default" w:ascii="Times New Roman" w:hAnsi="Times New Roman" w:cs="Times New Roman"/>
          <w:spacing w:val="0"/>
          <w:sz w:val="24"/>
          <w:szCs w:val="24"/>
        </w:rPr>
      </w:pPr>
      <w:r>
        <w:rPr>
          <w:rFonts w:hint="default" w:ascii="Times New Roman" w:hAnsi="Times New Roman" w:cs="Times New Roman"/>
          <w:spacing w:val="0"/>
          <w:sz w:val="24"/>
          <w:szCs w:val="24"/>
        </w:rPr>
        <w:t>There are 3 categories of classes in java.io package:</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pacing w:val="0"/>
          <w:sz w:val="24"/>
          <w:szCs w:val="24"/>
        </w:rPr>
      </w:pPr>
      <w:r>
        <w:rPr>
          <w:rFonts w:hint="default" w:ascii="Times New Roman" w:hAnsi="Times New Roman" w:cs="Times New Roman"/>
          <w:spacing w:val="0"/>
          <w:sz w:val="24"/>
          <w:szCs w:val="24"/>
        </w:rPr>
        <w:t>Input Streams.</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pacing w:val="0"/>
          <w:sz w:val="24"/>
          <w:szCs w:val="24"/>
        </w:rPr>
      </w:pPr>
      <w:r>
        <w:rPr>
          <w:rFonts w:hint="default" w:ascii="Times New Roman" w:hAnsi="Times New Roman" w:cs="Times New Roman"/>
          <w:spacing w:val="0"/>
          <w:sz w:val="24"/>
          <w:szCs w:val="24"/>
        </w:rPr>
        <w:t>Output Streams.</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pacing w:val="0"/>
          <w:sz w:val="24"/>
          <w:szCs w:val="24"/>
        </w:rPr>
      </w:pPr>
      <w:r>
        <w:rPr>
          <w:rFonts w:hint="default" w:ascii="Times New Roman" w:hAnsi="Times New Roman" w:cs="Times New Roman"/>
          <w:spacing w:val="0"/>
          <w:sz w:val="24"/>
          <w:szCs w:val="24"/>
        </w:rPr>
        <w:t>Error Streams.</w:t>
      </w:r>
    </w:p>
    <w:p>
      <w:pPr>
        <w:pStyle w:val="85"/>
        <w:keepNext w:val="0"/>
        <w:keepLines w:val="0"/>
        <w:widowControl/>
        <w:suppressLineNumbers w:val="0"/>
        <w:rPr>
          <w:rFonts w:hint="default" w:ascii="Times New Roman" w:hAnsi="Times New Roman" w:cs="Times New Roman"/>
          <w:spacing w:val="0"/>
          <w:sz w:val="24"/>
          <w:szCs w:val="24"/>
        </w:rPr>
      </w:pPr>
      <w:r>
        <w:rPr>
          <w:rFonts w:hint="default" w:ascii="Times New Roman" w:hAnsi="Times New Roman" w:cs="Times New Roman"/>
          <w:spacing w:val="0"/>
          <w:sz w:val="24"/>
          <w:szCs w:val="24"/>
        </w:rPr>
        <w:t>Java supports three streams that are automatically attached with the console.</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pacing w:val="0"/>
          <w:sz w:val="24"/>
          <w:szCs w:val="24"/>
        </w:rPr>
      </w:pPr>
      <w:r>
        <w:rPr>
          <w:rStyle w:val="92"/>
          <w:rFonts w:hint="default" w:ascii="Times New Roman" w:hAnsi="Times New Roman" w:cs="Times New Roman"/>
          <w:b/>
          <w:bCs/>
          <w:spacing w:val="0"/>
          <w:sz w:val="24"/>
          <w:szCs w:val="24"/>
        </w:rPr>
        <w:t>System.out:</w:t>
      </w:r>
      <w:r>
        <w:rPr>
          <w:rFonts w:hint="default" w:ascii="Times New Roman" w:hAnsi="Times New Roman" w:cs="Times New Roman"/>
          <w:spacing w:val="0"/>
          <w:sz w:val="24"/>
          <w:szCs w:val="24"/>
        </w:rPr>
        <w:t> Standard output stream</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pacing w:val="0"/>
          <w:sz w:val="24"/>
          <w:szCs w:val="24"/>
        </w:rPr>
      </w:pPr>
      <w:r>
        <w:rPr>
          <w:rStyle w:val="92"/>
          <w:rFonts w:hint="default" w:ascii="Times New Roman" w:hAnsi="Times New Roman" w:cs="Times New Roman"/>
          <w:b/>
          <w:bCs/>
          <w:spacing w:val="0"/>
          <w:sz w:val="24"/>
          <w:szCs w:val="24"/>
        </w:rPr>
        <w:t>System.in:</w:t>
      </w:r>
      <w:r>
        <w:rPr>
          <w:rFonts w:hint="default" w:ascii="Times New Roman" w:hAnsi="Times New Roman" w:cs="Times New Roman"/>
          <w:spacing w:val="0"/>
          <w:sz w:val="24"/>
          <w:szCs w:val="24"/>
        </w:rPr>
        <w:t> Standard input stream</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pacing w:val="0"/>
          <w:sz w:val="24"/>
          <w:szCs w:val="24"/>
        </w:rPr>
      </w:pPr>
      <w:r>
        <w:rPr>
          <w:rStyle w:val="92"/>
          <w:rFonts w:hint="default" w:ascii="Times New Roman" w:hAnsi="Times New Roman" w:cs="Times New Roman"/>
          <w:b/>
          <w:bCs/>
          <w:spacing w:val="0"/>
          <w:sz w:val="24"/>
          <w:szCs w:val="24"/>
        </w:rPr>
        <w:t>System.err:</w:t>
      </w:r>
      <w:r>
        <w:rPr>
          <w:rFonts w:hint="default" w:ascii="Times New Roman" w:hAnsi="Times New Roman" w:cs="Times New Roman"/>
          <w:spacing w:val="0"/>
          <w:sz w:val="24"/>
          <w:szCs w:val="24"/>
        </w:rPr>
        <w:t> Standard error stream</w:t>
      </w:r>
    </w:p>
    <w:p>
      <w:pPr>
        <w:pStyle w:val="4"/>
        <w:keepNext w:val="0"/>
        <w:keepLines w:val="0"/>
        <w:widowControl/>
        <w:suppressLineNumbers w:val="0"/>
        <w:rPr>
          <w:spacing w:val="0"/>
        </w:rPr>
      </w:pPr>
      <w:r>
        <w:rPr>
          <w:spacing w:val="0"/>
        </w:rPr>
        <w:t>Input Streams</w:t>
      </w:r>
    </w:p>
    <w:p>
      <w:pPr>
        <w:pStyle w:val="85"/>
        <w:keepNext w:val="0"/>
        <w:keepLines w:val="0"/>
        <w:widowControl/>
        <w:suppressLineNumbers w:val="0"/>
        <w:jc w:val="both"/>
        <w:rPr>
          <w:spacing w:val="0"/>
        </w:rPr>
      </w:pPr>
      <w:r>
        <w:rPr>
          <w:spacing w:val="0"/>
        </w:rPr>
        <w:t>As we know input source consists of data that needs to be read in order to extract information from it. Input Streams help us to read data from the input source. It is an </w:t>
      </w:r>
      <w:r>
        <w:rPr>
          <w:b/>
          <w:bCs/>
          <w:spacing w:val="0"/>
        </w:rPr>
        <w:t>abstract </w:t>
      </w:r>
      <w:r>
        <w:rPr>
          <w:spacing w:val="0"/>
        </w:rPr>
        <w:t>class that provides a programming interface for all input streams.</w:t>
      </w:r>
    </w:p>
    <w:p>
      <w:pPr>
        <w:pStyle w:val="85"/>
        <w:keepNext w:val="0"/>
        <w:keepLines w:val="0"/>
        <w:widowControl/>
        <w:suppressLineNumbers w:val="0"/>
        <w:jc w:val="both"/>
        <w:rPr>
          <w:spacing w:val="0"/>
        </w:rPr>
      </w:pPr>
      <w:r>
        <w:rPr>
          <w:spacing w:val="0"/>
        </w:rPr>
        <w:t>Input streams are opened implicitly as soon as it is created. To close the input stream, we use a close() method on the source object.</w:t>
      </w:r>
    </w:p>
    <w:p>
      <w:pPr>
        <w:pStyle w:val="4"/>
        <w:keepNext w:val="0"/>
        <w:keepLines w:val="0"/>
        <w:widowControl/>
        <w:suppressLineNumbers w:val="0"/>
        <w:rPr>
          <w:spacing w:val="0"/>
        </w:rPr>
      </w:pPr>
      <w:r>
        <w:rPr>
          <w:spacing w:val="0"/>
        </w:rPr>
        <w:t>Output Streams</w:t>
      </w:r>
    </w:p>
    <w:p>
      <w:pPr>
        <w:pStyle w:val="85"/>
        <w:keepNext w:val="0"/>
        <w:keepLines w:val="0"/>
        <w:widowControl/>
        <w:suppressLineNumbers w:val="0"/>
        <w:jc w:val="both"/>
        <w:rPr>
          <w:spacing w:val="0"/>
        </w:rPr>
      </w:pPr>
      <w:r>
        <w:rPr>
          <w:spacing w:val="0"/>
        </w:rPr>
        <w:t>The output of the executed program has to be stored in a file for further use. Output streams help us to write data to a output source(may be file). Similarly like input streams output streams are also abstract classes that provides a programming interface for all output streams.</w:t>
      </w:r>
    </w:p>
    <w:p>
      <w:pPr>
        <w:pStyle w:val="85"/>
        <w:keepNext w:val="0"/>
        <w:keepLines w:val="0"/>
        <w:widowControl/>
        <w:suppressLineNumbers w:val="0"/>
        <w:jc w:val="both"/>
        <w:rPr>
          <w:spacing w:val="0"/>
        </w:rPr>
      </w:pPr>
      <w:r>
        <w:rPr>
          <w:spacing w:val="0"/>
        </w:rPr>
        <w:t>The output stream is opened as soon as it is created and explicitly closed by using the close() method.</w:t>
      </w:r>
    </w:p>
    <w:p>
      <w:pPr>
        <w:pStyle w:val="4"/>
        <w:keepNext w:val="0"/>
        <w:keepLines w:val="0"/>
        <w:widowControl/>
        <w:suppressLineNumbers w:val="0"/>
        <w:rPr>
          <w:spacing w:val="0"/>
        </w:rPr>
      </w:pPr>
      <w:r>
        <w:rPr>
          <w:spacing w:val="0"/>
        </w:rPr>
        <w:t>Error Streams</w:t>
      </w:r>
    </w:p>
    <w:p>
      <w:pPr>
        <w:pStyle w:val="85"/>
        <w:keepNext w:val="0"/>
        <w:keepLines w:val="0"/>
        <w:widowControl/>
        <w:suppressLineNumbers w:val="0"/>
        <w:jc w:val="both"/>
        <w:rPr>
          <w:spacing w:val="0"/>
        </w:rPr>
      </w:pPr>
      <w:r>
        <w:rPr>
          <w:spacing w:val="0"/>
        </w:rPr>
        <w:t>Error streams are the same as output streams. In some ide’s error is displayed in different colors (other than the color of output color). It gives output on the console the same as output streams.</w:t>
      </w:r>
    </w:p>
    <w:p>
      <w:pPr>
        <w:pStyle w:val="3"/>
        <w:keepNext w:val="0"/>
        <w:keepLines w:val="0"/>
        <w:widowControl/>
        <w:suppressLineNumbers w:val="0"/>
        <w:rPr>
          <w:spacing w:val="0"/>
        </w:rPr>
      </w:pPr>
      <w:r>
        <w:rPr>
          <w:spacing w:val="0"/>
        </w:rPr>
        <w:t>Why We Need IO Streams in Java?</w:t>
      </w:r>
    </w:p>
    <w:p>
      <w:pPr>
        <w:pStyle w:val="85"/>
        <w:keepNext w:val="0"/>
        <w:keepLines w:val="0"/>
        <w:widowControl/>
        <w:suppressLineNumbers w:val="0"/>
        <w:rPr>
          <w:spacing w:val="0"/>
        </w:rPr>
      </w:pPr>
      <w:r>
        <w:rPr>
          <w:spacing w:val="0"/>
        </w:rPr>
        <w:t>In day-to-day work, we do not enter the input into the programs manually. Also, the result of the program needs to be stored somewhere for further use.</w:t>
      </w:r>
    </w:p>
    <w:p>
      <w:pPr>
        <w:pStyle w:val="85"/>
        <w:keepNext w:val="0"/>
        <w:keepLines w:val="0"/>
        <w:widowControl/>
        <w:suppressLineNumbers w:val="0"/>
        <w:rPr>
          <w:spacing w:val="0"/>
        </w:rPr>
      </w:pPr>
      <w:r>
        <w:rPr>
          <w:spacing w:val="0"/>
        </w:rPr>
        <w:t>So, IO streams in Java provide us with input and output streams that help us to extract data from the files and write the data into the files. Normally, we can create, delete, and edit files using Java.io.</w:t>
      </w:r>
    </w:p>
    <w:p>
      <w:pPr>
        <w:pStyle w:val="85"/>
        <w:keepNext w:val="0"/>
        <w:keepLines w:val="0"/>
        <w:widowControl/>
        <w:suppressLineNumbers w:val="0"/>
        <w:rPr>
          <w:spacing w:val="0"/>
        </w:rPr>
      </w:pPr>
      <w:r>
        <w:rPr>
          <w:spacing w:val="0"/>
        </w:rPr>
        <w:t>In short, all the file manipulation is done using Java IO streams. Java IO streams also handle user input functionality.</w:t>
      </w:r>
    </w:p>
    <w:p>
      <w:pPr>
        <w:pStyle w:val="3"/>
        <w:keepNext w:val="0"/>
        <w:keepLines w:val="0"/>
        <w:widowControl/>
        <w:suppressLineNumbers w:val="0"/>
        <w:rPr>
          <w:spacing w:val="0"/>
        </w:rPr>
      </w:pPr>
      <w:r>
        <w:rPr>
          <w:spacing w:val="0"/>
        </w:rPr>
        <w:t>Types of Streams in Java</w:t>
      </w:r>
    </w:p>
    <w:p>
      <w:pPr>
        <w:pStyle w:val="85"/>
        <w:keepNext w:val="0"/>
        <w:keepLines w:val="0"/>
        <w:widowControl/>
        <w:suppressLineNumbers w:val="0"/>
        <w:rPr>
          <w:spacing w:val="0"/>
        </w:rPr>
      </w:pPr>
      <w:r>
        <w:rPr>
          <w:spacing w:val="0"/>
        </w:rPr>
        <w:t>Depending on the types of operations, streams are divided into 2 primary classes.</w:t>
      </w:r>
    </w:p>
    <w:p>
      <w:pPr>
        <w:pStyle w:val="4"/>
        <w:keepNext w:val="0"/>
        <w:keepLines w:val="0"/>
        <w:widowControl/>
        <w:suppressLineNumbers w:val="0"/>
        <w:rPr>
          <w:spacing w:val="0"/>
        </w:rPr>
      </w:pPr>
      <w:r>
        <w:rPr>
          <w:spacing w:val="0"/>
        </w:rPr>
        <w:t>Input Stream</w:t>
      </w:r>
    </w:p>
    <w:p>
      <w:pPr>
        <w:pStyle w:val="85"/>
        <w:keepNext w:val="0"/>
        <w:keepLines w:val="0"/>
        <w:widowControl/>
        <w:suppressLineNumbers w:val="0"/>
        <w:jc w:val="both"/>
        <w:rPr>
          <w:spacing w:val="0"/>
        </w:rPr>
      </w:pPr>
      <w:r>
        <w:rPr>
          <w:spacing w:val="0"/>
        </w:rPr>
        <w:t>It is an abstract superclass of the </w:t>
      </w:r>
      <w:r>
        <w:rPr>
          <w:rStyle w:val="92"/>
          <w:b/>
          <w:bCs/>
          <w:spacing w:val="0"/>
        </w:rPr>
        <w:t>java.io</w:t>
      </w:r>
      <w:r>
        <w:rPr>
          <w:spacing w:val="0"/>
        </w:rPr>
        <w:t> package and is used to read the data from an input source. In other words, reading data from files or from a keyboard, etc. We can create an object of the input stream class using the new keyword. The input stream class has several types of constructors.</w:t>
      </w:r>
    </w:p>
    <w:p>
      <w:pPr>
        <w:pStyle w:val="85"/>
        <w:keepNext w:val="0"/>
        <w:keepLines w:val="0"/>
        <w:widowControl/>
        <w:suppressLineNumbers w:val="0"/>
        <w:jc w:val="both"/>
        <w:rPr>
          <w:spacing w:val="0"/>
        </w:rPr>
      </w:pPr>
      <w:r>
        <w:rPr>
          <w:spacing w:val="0"/>
        </w:rPr>
        <w:t>The following code takes the file name as a string, to read the data stored in the file.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Fonts w:ascii="monospace" w:hAnsi="monospace" w:eastAsia="monospace" w:cs="monospace"/>
          <w:color w:val="ABB2BF"/>
          <w:sz w:val="24"/>
          <w:szCs w:val="24"/>
        </w:rPr>
      </w:pPr>
      <w:r>
        <w:rPr>
          <w:rStyle w:val="44"/>
          <w:rFonts w:hint="default" w:ascii="monospace" w:hAnsi="monospace" w:eastAsia="monospace" w:cs="monospace"/>
          <w:color w:val="ABB2BF"/>
          <w:sz w:val="24"/>
          <w:szCs w:val="24"/>
          <w:bdr w:val="none" w:color="auto" w:sz="0" w:space="0"/>
          <w:shd w:val="clear" w:fill="282C34"/>
        </w:rPr>
        <w:t xml:space="preserve">InputStream f = </w:t>
      </w:r>
      <w:r>
        <w:rPr>
          <w:rStyle w:val="44"/>
          <w:rFonts w:hint="default" w:ascii="monospace" w:hAnsi="monospace" w:eastAsia="monospace" w:cs="monospace"/>
          <w:color w:val="F92672"/>
          <w:sz w:val="24"/>
          <w:szCs w:val="24"/>
          <w:bdr w:val="none" w:color="auto" w:sz="0" w:space="0"/>
          <w:shd w:val="clear" w:fill="282C34"/>
        </w:rPr>
        <w:t>new</w:t>
      </w:r>
      <w:r>
        <w:rPr>
          <w:rStyle w:val="44"/>
          <w:rFonts w:hint="default" w:ascii="monospace" w:hAnsi="monospace" w:eastAsia="monospace" w:cs="monospace"/>
          <w:color w:val="ABB2BF"/>
          <w:sz w:val="24"/>
          <w:szCs w:val="24"/>
          <w:bdr w:val="none" w:color="auto" w:sz="0" w:space="0"/>
          <w:shd w:val="clear" w:fill="282C34"/>
        </w:rPr>
        <w:t xml:space="preserve"> FileInputStream(</w:t>
      </w:r>
      <w:r>
        <w:rPr>
          <w:rStyle w:val="44"/>
          <w:rFonts w:hint="default" w:ascii="monospace" w:hAnsi="monospace" w:eastAsia="monospace" w:cs="monospace"/>
          <w:color w:val="98C379"/>
          <w:sz w:val="24"/>
          <w:szCs w:val="24"/>
          <w:bdr w:val="none" w:color="auto" w:sz="0" w:space="0"/>
          <w:shd w:val="clear" w:fill="282C34"/>
        </w:rPr>
        <w:t>"input.txt"</w:t>
      </w:r>
      <w:r>
        <w:rPr>
          <w:rStyle w:val="44"/>
          <w:rFonts w:hint="default" w:ascii="monospace" w:hAnsi="monospace" w:eastAsia="monospace" w:cs="monospace"/>
          <w:color w:val="ABB2BF"/>
          <w:sz w:val="24"/>
          <w:szCs w:val="24"/>
          <w:bdr w:val="none" w:color="auto" w:sz="0" w:space="0"/>
          <w:shd w:val="clear" w:fill="282C34"/>
        </w:rPr>
        <w:t>);</w:t>
      </w:r>
    </w:p>
    <w:p>
      <w:pPr>
        <w:pStyle w:val="4"/>
        <w:keepNext w:val="0"/>
        <w:keepLines w:val="0"/>
        <w:widowControl/>
        <w:suppressLineNumbers w:val="0"/>
        <w:rPr>
          <w:spacing w:val="0"/>
        </w:rPr>
      </w:pPr>
      <w:r>
        <w:rPr>
          <w:spacing w:val="0"/>
        </w:rPr>
        <w:t>InputStream Hierarchy</w:t>
      </w:r>
    </w:p>
    <w:p>
      <w:pPr>
        <w:pStyle w:val="85"/>
        <w:keepNext w:val="0"/>
        <w:keepLines w:val="0"/>
        <w:widowControl/>
        <w:suppressLineNumbers w:val="0"/>
        <w:rPr>
          <w:spacing w:val="0"/>
        </w:rPr>
      </w:pPr>
      <w:r>
        <w:rPr>
          <w:spacing w:val="0"/>
          <w:bdr w:val="none" w:color="auto" w:sz="0" w:space="0"/>
        </w:rPr>
        <w:drawing>
          <wp:inline distT="0" distB="0" distL="114300" distR="114300">
            <wp:extent cx="5685790" cy="1769110"/>
            <wp:effectExtent l="0" t="0" r="381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85790" cy="1769110"/>
                    </a:xfrm>
                    <a:prstGeom prst="rect">
                      <a:avLst/>
                    </a:prstGeom>
                    <a:noFill/>
                    <a:ln w="9525">
                      <a:noFill/>
                    </a:ln>
                  </pic:spPr>
                </pic:pic>
              </a:graphicData>
            </a:graphic>
          </wp:inline>
        </w:drawing>
      </w:r>
    </w:p>
    <w:p>
      <w:pPr>
        <w:pStyle w:val="5"/>
        <w:keepNext w:val="0"/>
        <w:keepLines w:val="0"/>
        <w:widowControl/>
        <w:suppressLineNumbers w:val="0"/>
        <w:spacing w:line="18" w:lineRule="atLeast"/>
        <w:rPr>
          <w:spacing w:val="0"/>
        </w:rPr>
      </w:pPr>
      <w:r>
        <w:rPr>
          <w:spacing w:val="0"/>
        </w:rPr>
        <w:t>Useful methods of InputStream</w:t>
      </w:r>
      <w:bookmarkStart w:id="0" w:name="_GoBack"/>
      <w:bookmarkEnd w:id="0"/>
    </w:p>
    <w:p>
      <w:pPr>
        <w:pStyle w:val="85"/>
        <w:keepNext w:val="0"/>
        <w:keepLines w:val="0"/>
        <w:widowControl/>
        <w:suppressLineNumbers w:val="0"/>
        <w:rPr>
          <w:spacing w:val="0"/>
        </w:rPr>
      </w:pPr>
      <w:r>
        <w:rPr>
          <w:rStyle w:val="92"/>
          <w:b/>
          <w:bCs/>
          <w:spacing w:val="0"/>
        </w:rPr>
        <w:t>1. public abstract int </w:t>
      </w:r>
      <w:r>
        <w:rPr>
          <w:b/>
          <w:bCs/>
          <w:spacing w:val="0"/>
        </w:rPr>
        <w:t>read()</w:t>
      </w:r>
      <w:r>
        <w:rPr>
          <w:rStyle w:val="92"/>
          <w:b/>
          <w:bCs/>
          <w:spacing w:val="0"/>
        </w:rPr>
        <w:t> throws IOException</w:t>
      </w:r>
    </w:p>
    <w:p>
      <w:pPr>
        <w:pStyle w:val="85"/>
        <w:keepNext w:val="0"/>
        <w:keepLines w:val="0"/>
        <w:widowControl/>
        <w:suppressLineNumbers w:val="0"/>
        <w:rPr>
          <w:spacing w:val="0"/>
        </w:rPr>
      </w:pPr>
      <w:r>
        <w:rPr>
          <w:spacing w:val="0"/>
        </w:rPr>
        <w:t>The method above helps to return the data of the next byte in the input stream. The value returned is between 0 to 255. If no byte is read, the code returns -1, which indicates the end of the file.</w:t>
      </w:r>
    </w:p>
    <w:p>
      <w:pPr>
        <w:pStyle w:val="85"/>
        <w:keepNext w:val="0"/>
        <w:keepLines w:val="0"/>
        <w:widowControl/>
        <w:suppressLineNumbers w:val="0"/>
        <w:rPr>
          <w:spacing w:val="0"/>
        </w:rPr>
      </w:pPr>
      <w:r>
        <w:rPr>
          <w:rStyle w:val="92"/>
          <w:b/>
          <w:bCs/>
          <w:spacing w:val="0"/>
        </w:rPr>
        <w:t>2. public int </w:t>
      </w:r>
      <w:r>
        <w:rPr>
          <w:b/>
          <w:bCs/>
          <w:spacing w:val="0"/>
        </w:rPr>
        <w:t>available()</w:t>
      </w:r>
      <w:r>
        <w:rPr>
          <w:rStyle w:val="92"/>
          <w:b/>
          <w:bCs/>
          <w:spacing w:val="0"/>
        </w:rPr>
        <w:t> throws IOException</w:t>
      </w:r>
    </w:p>
    <w:p>
      <w:pPr>
        <w:pStyle w:val="85"/>
        <w:keepNext w:val="0"/>
        <w:keepLines w:val="0"/>
        <w:widowControl/>
        <w:suppressLineNumbers w:val="0"/>
        <w:rPr>
          <w:spacing w:val="0"/>
        </w:rPr>
      </w:pPr>
      <w:r>
        <w:rPr>
          <w:spacing w:val="0"/>
        </w:rPr>
        <w:t>The method above returns the number of bytes that can be read from the input stream.</w:t>
      </w:r>
    </w:p>
    <w:p>
      <w:pPr>
        <w:pStyle w:val="85"/>
        <w:keepNext w:val="0"/>
        <w:keepLines w:val="0"/>
        <w:widowControl/>
        <w:suppressLineNumbers w:val="0"/>
        <w:rPr>
          <w:spacing w:val="0"/>
        </w:rPr>
      </w:pPr>
      <w:r>
        <w:rPr>
          <w:rStyle w:val="92"/>
          <w:b/>
          <w:bCs/>
          <w:spacing w:val="0"/>
        </w:rPr>
        <w:t>3. public void </w:t>
      </w:r>
      <w:r>
        <w:rPr>
          <w:b/>
          <w:bCs/>
          <w:spacing w:val="0"/>
        </w:rPr>
        <w:t>close()</w:t>
      </w:r>
      <w:r>
        <w:rPr>
          <w:rStyle w:val="92"/>
          <w:b/>
          <w:bCs/>
          <w:spacing w:val="0"/>
        </w:rPr>
        <w:t> throws IOException</w:t>
      </w:r>
    </w:p>
    <w:p>
      <w:pPr>
        <w:pStyle w:val="85"/>
        <w:keepNext w:val="0"/>
        <w:keepLines w:val="0"/>
        <w:widowControl/>
        <w:suppressLineNumbers w:val="0"/>
        <w:rPr>
          <w:spacing w:val="0"/>
        </w:rPr>
      </w:pPr>
      <w:r>
        <w:rPr>
          <w:spacing w:val="0"/>
        </w:rPr>
        <w:t>The method above closes the current input stream and releases any system resources associated with it.</w:t>
      </w:r>
    </w:p>
    <w:p>
      <w:pPr>
        <w:pStyle w:val="85"/>
        <w:keepNext w:val="0"/>
        <w:keepLines w:val="0"/>
        <w:widowControl/>
        <w:suppressLineNumbers w:val="0"/>
        <w:rPr>
          <w:spacing w:val="0"/>
        </w:rPr>
      </w:pPr>
      <w:r>
        <w:rPr>
          <w:rStyle w:val="92"/>
          <w:b/>
          <w:bCs/>
          <w:spacing w:val="0"/>
        </w:rPr>
        <w:t>4. public void </w:t>
      </w:r>
      <w:r>
        <w:rPr>
          <w:b/>
          <w:bCs/>
          <w:spacing w:val="0"/>
        </w:rPr>
        <w:t>mark(int readlimit)</w:t>
      </w:r>
    </w:p>
    <w:p>
      <w:pPr>
        <w:pStyle w:val="85"/>
        <w:keepNext w:val="0"/>
        <w:keepLines w:val="0"/>
        <w:widowControl/>
        <w:suppressLineNumbers w:val="0"/>
        <w:rPr>
          <w:spacing w:val="0"/>
        </w:rPr>
      </w:pPr>
      <w:r>
        <w:rPr>
          <w:spacing w:val="0"/>
        </w:rPr>
        <w:t>It marks the current position in the input stream. The readlimit argument tells the input stream to read that many bytes to read before the mark position gets invalid.</w:t>
      </w:r>
    </w:p>
    <w:p>
      <w:pPr>
        <w:pStyle w:val="85"/>
        <w:keepNext w:val="0"/>
        <w:keepLines w:val="0"/>
        <w:widowControl/>
        <w:suppressLineNumbers w:val="0"/>
        <w:rPr>
          <w:spacing w:val="0"/>
        </w:rPr>
      </w:pPr>
      <w:r>
        <w:rPr>
          <w:rStyle w:val="92"/>
          <w:b/>
          <w:bCs/>
          <w:spacing w:val="0"/>
        </w:rPr>
        <w:t>5. public boolean </w:t>
      </w:r>
      <w:r>
        <w:rPr>
          <w:b/>
          <w:bCs/>
          <w:spacing w:val="0"/>
        </w:rPr>
        <w:t>markSupported()</w:t>
      </w:r>
    </w:p>
    <w:p>
      <w:pPr>
        <w:pStyle w:val="85"/>
        <w:keepNext w:val="0"/>
        <w:keepLines w:val="0"/>
        <w:widowControl/>
        <w:suppressLineNumbers w:val="0"/>
        <w:rPr>
          <w:spacing w:val="0"/>
        </w:rPr>
      </w:pPr>
      <w:r>
        <w:rPr>
          <w:spacing w:val="0"/>
        </w:rPr>
        <w:t>It tells whether the mark() and reset() method is supported in a particular input stream. It returns true if the mark and reset methods are supported by the particular input stream or else return false.</w:t>
      </w:r>
    </w:p>
    <w:p>
      <w:pPr>
        <w:pStyle w:val="85"/>
        <w:keepNext w:val="0"/>
        <w:keepLines w:val="0"/>
        <w:widowControl/>
        <w:suppressLineNumbers w:val="0"/>
        <w:rPr>
          <w:spacing w:val="0"/>
        </w:rPr>
      </w:pPr>
      <w:r>
        <w:rPr>
          <w:rStyle w:val="92"/>
          <w:b/>
          <w:bCs/>
          <w:spacing w:val="0"/>
        </w:rPr>
        <w:t>6. public int </w:t>
      </w:r>
      <w:r>
        <w:rPr>
          <w:b/>
          <w:bCs/>
          <w:spacing w:val="0"/>
        </w:rPr>
        <w:t>read(byte[ ] b)</w:t>
      </w:r>
      <w:r>
        <w:rPr>
          <w:rStyle w:val="92"/>
          <w:b/>
          <w:bCs/>
          <w:spacing w:val="0"/>
        </w:rPr>
        <w:t> throws IOException</w:t>
      </w:r>
    </w:p>
    <w:p>
      <w:pPr>
        <w:pStyle w:val="85"/>
        <w:keepNext w:val="0"/>
        <w:keepLines w:val="0"/>
        <w:widowControl/>
        <w:suppressLineNumbers w:val="0"/>
        <w:rPr>
          <w:spacing w:val="0"/>
        </w:rPr>
      </w:pPr>
      <w:r>
        <w:rPr>
          <w:spacing w:val="0"/>
        </w:rPr>
        <w:t>The method above reads the bytes from the input stream and stores every byte in the buffer array. </w:t>
      </w:r>
      <w:r>
        <w:rPr>
          <w:rStyle w:val="92"/>
          <w:b/>
          <w:bCs/>
          <w:spacing w:val="0"/>
        </w:rPr>
        <w:t>It returns the total number of bytes stored in the buffer array</w:t>
      </w:r>
      <w:r>
        <w:rPr>
          <w:spacing w:val="0"/>
        </w:rPr>
        <w:t>. If there is no byte in the input stream, it returns -1 as the stream is at the end of the file.</w:t>
      </w:r>
    </w:p>
    <w:p>
      <w:pPr>
        <w:pStyle w:val="85"/>
        <w:keepNext w:val="0"/>
        <w:keepLines w:val="0"/>
        <w:widowControl/>
        <w:suppressLineNumbers w:val="0"/>
        <w:rPr>
          <w:spacing w:val="0"/>
        </w:rPr>
      </w:pPr>
      <w:r>
        <w:rPr>
          <w:rStyle w:val="92"/>
          <w:b/>
          <w:bCs/>
          <w:spacing w:val="0"/>
        </w:rPr>
        <w:t>7. public int </w:t>
      </w:r>
      <w:r>
        <w:rPr>
          <w:b/>
          <w:bCs/>
          <w:spacing w:val="0"/>
        </w:rPr>
        <w:t>read(byte[ ] b , int off , len)</w:t>
      </w:r>
      <w:r>
        <w:rPr>
          <w:rStyle w:val="92"/>
          <w:b/>
          <w:bCs/>
          <w:spacing w:val="0"/>
        </w:rPr>
        <w:t> throws IOException</w:t>
      </w:r>
    </w:p>
    <w:p>
      <w:pPr>
        <w:pStyle w:val="85"/>
        <w:keepNext w:val="0"/>
        <w:keepLines w:val="0"/>
        <w:widowControl/>
        <w:suppressLineNumbers w:val="0"/>
        <w:rPr>
          <w:spacing w:val="0"/>
        </w:rPr>
      </w:pPr>
      <w:r>
        <w:rPr>
          <w:spacing w:val="0"/>
        </w:rPr>
        <w:t>It reads up to len bytes of data from the input stream. It returns the total number of bytes stored in the buffer. Here the “off” is start offset in buffer array b where the data is written, and the “len” represents the maximum number of bytes to read.</w:t>
      </w:r>
    </w:p>
    <w:p>
      <w:pPr>
        <w:pStyle w:val="85"/>
        <w:keepNext w:val="0"/>
        <w:keepLines w:val="0"/>
        <w:widowControl/>
        <w:suppressLineNumbers w:val="0"/>
        <w:rPr>
          <w:spacing w:val="0"/>
        </w:rPr>
      </w:pPr>
      <w:r>
        <w:rPr>
          <w:rStyle w:val="92"/>
          <w:b/>
          <w:bCs/>
          <w:spacing w:val="0"/>
        </w:rPr>
        <w:t>8. public void </w:t>
      </w:r>
      <w:r>
        <w:rPr>
          <w:b/>
          <w:bCs/>
          <w:spacing w:val="0"/>
        </w:rPr>
        <w:t>reset()</w:t>
      </w:r>
      <w:r>
        <w:rPr>
          <w:rStyle w:val="92"/>
          <w:b/>
          <w:bCs/>
          <w:spacing w:val="0"/>
        </w:rPr>
        <w:t> throws IOException</w:t>
      </w:r>
    </w:p>
    <w:p>
      <w:pPr>
        <w:pStyle w:val="85"/>
        <w:keepNext w:val="0"/>
        <w:keepLines w:val="0"/>
        <w:widowControl/>
        <w:suppressLineNumbers w:val="0"/>
        <w:rPr>
          <w:spacing w:val="0"/>
        </w:rPr>
      </w:pPr>
      <w:r>
        <w:rPr>
          <w:spacing w:val="0"/>
        </w:rPr>
        <w:t>It repositions the stream to the last called mark position. The reset method does nothing for input stream class except throwing an exception.</w:t>
      </w:r>
    </w:p>
    <w:p>
      <w:pPr>
        <w:pStyle w:val="85"/>
        <w:keepNext w:val="0"/>
        <w:keepLines w:val="0"/>
        <w:widowControl/>
        <w:suppressLineNumbers w:val="0"/>
        <w:rPr>
          <w:spacing w:val="0"/>
        </w:rPr>
      </w:pPr>
      <w:r>
        <w:rPr>
          <w:rStyle w:val="92"/>
          <w:b/>
          <w:bCs/>
          <w:spacing w:val="0"/>
        </w:rPr>
        <w:t>9. public long </w:t>
      </w:r>
      <w:r>
        <w:rPr>
          <w:b/>
          <w:bCs/>
          <w:spacing w:val="0"/>
        </w:rPr>
        <w:t>skip(long n)</w:t>
      </w:r>
      <w:r>
        <w:rPr>
          <w:rStyle w:val="92"/>
          <w:b/>
          <w:bCs/>
          <w:spacing w:val="0"/>
        </w:rPr>
        <w:t> throws IOException</w:t>
      </w:r>
    </w:p>
    <w:p>
      <w:pPr>
        <w:pStyle w:val="85"/>
        <w:keepNext w:val="0"/>
        <w:keepLines w:val="0"/>
        <w:widowControl/>
        <w:suppressLineNumbers w:val="0"/>
        <w:rPr>
          <w:spacing w:val="0"/>
        </w:rPr>
      </w:pPr>
      <w:r>
        <w:rPr>
          <w:spacing w:val="0"/>
        </w:rPr>
        <w:t>This method discards n bytes of data from the input stream.</w:t>
      </w:r>
    </w:p>
    <w:p>
      <w:pPr>
        <w:pStyle w:val="4"/>
        <w:keepNext w:val="0"/>
        <w:keepLines w:val="0"/>
        <w:widowControl/>
        <w:suppressLineNumbers w:val="0"/>
        <w:rPr>
          <w:spacing w:val="0"/>
        </w:rPr>
      </w:pPr>
      <w:r>
        <w:rPr>
          <w:rStyle w:val="92"/>
          <w:b/>
          <w:bCs/>
          <w:spacing w:val="0"/>
        </w:rPr>
        <w:t>Examples</w:t>
      </w:r>
    </w:p>
    <w:p>
      <w:pPr>
        <w:keepNext w:val="0"/>
        <w:keepLines w:val="0"/>
        <w:widowControl/>
        <w:numPr>
          <w:ilvl w:val="0"/>
          <w:numId w:val="13"/>
        </w:numPr>
        <w:suppressLineNumbers w:val="0"/>
        <w:spacing w:before="0" w:beforeAutospacing="1" w:after="0" w:afterAutospacing="1"/>
        <w:ind w:left="720" w:hanging="360"/>
        <w:rPr>
          <w:spacing w:val="0"/>
        </w:rPr>
      </w:pPr>
      <w:r>
        <w:rPr>
          <w:spacing w:val="0"/>
        </w:rPr>
        <w:t>In the below example, we will use </w:t>
      </w:r>
      <w:r>
        <w:rPr>
          <w:rStyle w:val="92"/>
          <w:b/>
          <w:bCs/>
          <w:spacing w:val="0"/>
        </w:rPr>
        <w:t>FileInputStream</w:t>
      </w:r>
      <w:r>
        <w:rPr>
          <w:spacing w:val="0"/>
        </w:rPr>
        <w:t> class to read the input file: </w:t>
      </w:r>
      <w:r>
        <w:rPr>
          <w:rStyle w:val="92"/>
          <w:b/>
          <w:bCs/>
          <w:spacing w:val="0"/>
        </w:rPr>
        <w:t>input.txt</w:t>
      </w:r>
      <w:r>
        <w:rPr>
          <w:spacing w:val="0"/>
        </w:rPr>
        <w:t>.</w:t>
      </w:r>
    </w:p>
    <w:p>
      <w:pPr>
        <w:keepNext w:val="0"/>
        <w:keepLines w:val="0"/>
        <w:widowControl/>
        <w:numPr>
          <w:ilvl w:val="0"/>
          <w:numId w:val="14"/>
        </w:numPr>
        <w:suppressLineNumbers w:val="0"/>
        <w:spacing w:before="0" w:beforeAutospacing="1" w:after="0" w:afterAutospacing="1"/>
        <w:ind w:left="720" w:hanging="360"/>
        <w:rPr>
          <w:spacing w:val="0"/>
        </w:rPr>
      </w:pPr>
      <w:r>
        <w:rPr>
          <w:spacing w:val="0"/>
        </w:rPr>
        <w:t>Create a file input.txt and place it in the same directory as Main.java</w:t>
      </w:r>
    </w:p>
    <w:p>
      <w:pPr>
        <w:keepNext w:val="0"/>
        <w:keepLines w:val="0"/>
        <w:widowControl/>
        <w:numPr>
          <w:ilvl w:val="0"/>
          <w:numId w:val="14"/>
        </w:numPr>
        <w:suppressLineNumbers w:val="0"/>
        <w:spacing w:before="0" w:beforeAutospacing="1" w:after="0" w:afterAutospacing="1"/>
        <w:ind w:left="720" w:hanging="360"/>
        <w:rPr>
          <w:spacing w:val="0"/>
        </w:rPr>
      </w:pPr>
      <w:r>
        <w:rPr>
          <w:spacing w:val="0"/>
        </w:rPr>
        <w:t>Let us suppose </w:t>
      </w:r>
      <w:r>
        <w:rPr>
          <w:rStyle w:val="92"/>
          <w:b/>
          <w:bCs/>
          <w:spacing w:val="0"/>
        </w:rPr>
        <w:t>input.txt</w:t>
      </w:r>
      <w:r>
        <w:rPr>
          <w:spacing w:val="0"/>
        </w:rPr>
        <w:t> contains the following content:</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Fonts w:hint="default" w:ascii="monospace" w:hAnsi="monospace" w:eastAsia="monospace" w:cs="monospace"/>
          <w:color w:val="ABB2BF"/>
          <w:sz w:val="21"/>
          <w:szCs w:val="21"/>
        </w:rPr>
      </w:pPr>
      <w:r>
        <w:rPr>
          <w:rStyle w:val="44"/>
          <w:rFonts w:hint="default" w:ascii="monospace" w:hAnsi="monospace" w:eastAsia="monospace" w:cs="monospace"/>
          <w:color w:val="ABB2BF"/>
          <w:sz w:val="21"/>
          <w:szCs w:val="21"/>
          <w:bdr w:val="none" w:color="auto" w:sz="0" w:space="0"/>
          <w:shd w:val="clear" w:fill="282C34"/>
        </w:rPr>
        <w:t>Scaler TopicsFrom InterviewBit</w:t>
      </w:r>
    </w:p>
    <w:p>
      <w:pPr>
        <w:pStyle w:val="85"/>
        <w:keepNext w:val="0"/>
        <w:keepLines w:val="0"/>
        <w:widowControl/>
        <w:suppressLineNumbers w:val="0"/>
        <w:rPr>
          <w:spacing w:val="0"/>
        </w:rPr>
      </w:pPr>
      <w:r>
        <w:rPr>
          <w:rStyle w:val="92"/>
          <w:b/>
          <w:bCs/>
          <w:spacing w:val="0"/>
        </w:rPr>
        <w:t>Code: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F92672"/>
          <w:sz w:val="21"/>
          <w:szCs w:val="21"/>
          <w:bdr w:val="none" w:color="auto" w:sz="0" w:space="0"/>
          <w:shd w:val="clear" w:fill="282C34"/>
        </w:rPr>
        <w:t>import</w:t>
      </w:r>
      <w:r>
        <w:rPr>
          <w:rStyle w:val="44"/>
          <w:rFonts w:hint="default" w:ascii="monospace" w:hAnsi="monospace" w:eastAsia="monospace" w:cs="monospace"/>
          <w:color w:val="ABB2BF"/>
          <w:sz w:val="21"/>
          <w:szCs w:val="21"/>
          <w:bdr w:val="none" w:color="auto" w:sz="0" w:space="0"/>
          <w:shd w:val="clear" w:fill="282C34"/>
        </w:rPr>
        <w:t xml:space="preserve"> java.io.*;</w:t>
      </w:r>
      <w:r>
        <w:rPr>
          <w:rFonts w:hint="default" w:ascii="monospace" w:hAnsi="monospace" w:eastAsia="monospace" w:cs="monospace"/>
          <w:color w:val="F92672"/>
          <w:sz w:val="21"/>
          <w:szCs w:val="21"/>
          <w:bdr w:val="none" w:color="auto" w:sz="0" w:space="0"/>
          <w:shd w:val="clear" w:fill="282C34"/>
        </w:rPr>
        <w:t>class</w:t>
      </w:r>
      <w:r>
        <w:rPr>
          <w:rFonts w:hint="default" w:ascii="monospace" w:hAnsi="monospace" w:eastAsia="monospace" w:cs="monospace"/>
          <w:color w:val="ABB2BF"/>
          <w:sz w:val="21"/>
          <w:szCs w:val="21"/>
          <w:bdr w:val="none" w:color="auto" w:sz="0" w:space="0"/>
          <w:shd w:val="clear" w:fill="282C34"/>
        </w:rPr>
        <w:t xml:space="preserve"> </w:t>
      </w:r>
      <w:r>
        <w:rPr>
          <w:rFonts w:hint="default" w:ascii="monospace" w:hAnsi="monospace" w:eastAsia="monospace" w:cs="monospace"/>
          <w:color w:val="61AEEE"/>
          <w:sz w:val="21"/>
          <w:szCs w:val="21"/>
          <w:bdr w:val="none" w:color="auto" w:sz="0" w:space="0"/>
          <w:shd w:val="clear" w:fill="282C34"/>
        </w:rPr>
        <w:t>Main</w:t>
      </w:r>
      <w:r>
        <w:rPr>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public</w:t>
      </w:r>
      <w:r>
        <w:rPr>
          <w:rStyle w:val="44"/>
          <w:rFonts w:hint="default" w:ascii="monospace" w:hAnsi="monospace" w:eastAsia="monospace" w:cs="monospace"/>
          <w:color w:val="61AEEE"/>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static</w:t>
      </w:r>
      <w:r>
        <w:rPr>
          <w:rStyle w:val="44"/>
          <w:rFonts w:hint="default" w:ascii="monospace" w:hAnsi="monospace" w:eastAsia="monospace" w:cs="monospace"/>
          <w:color w:val="61AEEE"/>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void</w:t>
      </w:r>
      <w:r>
        <w:rPr>
          <w:rStyle w:val="44"/>
          <w:rFonts w:hint="default" w:ascii="monospace" w:hAnsi="monospace" w:eastAsia="monospace" w:cs="monospace"/>
          <w:color w:val="61AEEE"/>
          <w:sz w:val="21"/>
          <w:szCs w:val="21"/>
          <w:bdr w:val="none" w:color="auto" w:sz="0" w:space="0"/>
          <w:shd w:val="clear" w:fill="282C34"/>
        </w:rPr>
        <w:t xml:space="preserve"> main(String[] args) </w:t>
      </w:r>
      <w:r>
        <w:rPr>
          <w:rStyle w:val="44"/>
          <w:rFonts w:hint="default" w:ascii="monospace" w:hAnsi="monospace" w:eastAsia="monospace" w:cs="monospace"/>
          <w:color w:val="F92672"/>
          <w:sz w:val="21"/>
          <w:szCs w:val="21"/>
          <w:bdr w:val="none" w:color="auto" w:sz="0" w:space="0"/>
          <w:shd w:val="clear" w:fill="282C34"/>
        </w:rPr>
        <w:t>throws</w:t>
      </w:r>
      <w:r>
        <w:rPr>
          <w:rStyle w:val="44"/>
          <w:rFonts w:hint="default" w:ascii="monospace" w:hAnsi="monospace" w:eastAsia="monospace" w:cs="monospace"/>
          <w:color w:val="61AEEE"/>
          <w:sz w:val="21"/>
          <w:szCs w:val="21"/>
          <w:bdr w:val="none" w:color="auto" w:sz="0" w:space="0"/>
          <w:shd w:val="clear" w:fill="282C34"/>
        </w:rPr>
        <w:t xml:space="preserve"> IOException </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try</w:t>
      </w:r>
      <w:r>
        <w:rPr>
          <w:rStyle w:val="44"/>
          <w:rFonts w:hint="default" w:ascii="monospace" w:hAnsi="monospace" w:eastAsia="monospace" w:cs="monospace"/>
          <w:color w:val="ABB2BF"/>
          <w:sz w:val="21"/>
          <w:szCs w:val="21"/>
          <w:bdr w:val="none" w:color="auto" w:sz="0" w:space="0"/>
          <w:shd w:val="clear" w:fill="282C34"/>
        </w:rPr>
        <w:t xml:space="preserve"> {      </w:t>
      </w:r>
      <w:r>
        <w:rPr>
          <w:rStyle w:val="44"/>
          <w:rFonts w:hint="default" w:ascii="monospace" w:hAnsi="monospace" w:eastAsia="monospace" w:cs="monospace"/>
          <w:i/>
          <w:iCs/>
          <w:color w:val="B18EB1"/>
          <w:sz w:val="21"/>
          <w:szCs w:val="21"/>
          <w:bdr w:val="none" w:color="auto" w:sz="0" w:space="0"/>
          <w:shd w:val="clear" w:fill="282C34"/>
        </w:rPr>
        <w:t>// loading a file into f variable</w:t>
      </w:r>
      <w:r>
        <w:rPr>
          <w:rStyle w:val="44"/>
          <w:rFonts w:hint="default" w:ascii="monospace" w:hAnsi="monospace" w:eastAsia="monospace" w:cs="monospace"/>
          <w:color w:val="ABB2BF"/>
          <w:sz w:val="21"/>
          <w:szCs w:val="21"/>
          <w:bdr w:val="none" w:color="auto" w:sz="0" w:space="0"/>
          <w:shd w:val="clear" w:fill="282C34"/>
        </w:rPr>
        <w:t xml:space="preserve">      FileInputStream f = </w:t>
      </w:r>
      <w:r>
        <w:rPr>
          <w:rStyle w:val="44"/>
          <w:rFonts w:hint="default" w:ascii="monospace" w:hAnsi="monospace" w:eastAsia="monospace" w:cs="monospace"/>
          <w:color w:val="F92672"/>
          <w:sz w:val="21"/>
          <w:szCs w:val="21"/>
          <w:bdr w:val="none" w:color="auto" w:sz="0" w:space="0"/>
          <w:shd w:val="clear" w:fill="282C34"/>
        </w:rPr>
        <w:t>new</w:t>
      </w:r>
      <w:r>
        <w:rPr>
          <w:rStyle w:val="44"/>
          <w:rFonts w:hint="default" w:ascii="monospace" w:hAnsi="monospace" w:eastAsia="monospace" w:cs="monospace"/>
          <w:color w:val="ABB2BF"/>
          <w:sz w:val="21"/>
          <w:szCs w:val="21"/>
          <w:bdr w:val="none" w:color="auto" w:sz="0" w:space="0"/>
          <w:shd w:val="clear" w:fill="282C34"/>
        </w:rPr>
        <w:t xml:space="preserve"> FileInputStream(</w:t>
      </w:r>
      <w:r>
        <w:rPr>
          <w:rStyle w:val="44"/>
          <w:rFonts w:hint="default" w:ascii="monospace" w:hAnsi="monospace" w:eastAsia="monospace" w:cs="monospace"/>
          <w:color w:val="98C379"/>
          <w:sz w:val="21"/>
          <w:szCs w:val="21"/>
          <w:bdr w:val="none" w:color="auto" w:sz="0" w:space="0"/>
          <w:shd w:val="clear" w:fill="282C34"/>
        </w:rPr>
        <w:t>"input.txt"</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i/>
          <w:iCs/>
          <w:color w:val="B18EB1"/>
          <w:sz w:val="21"/>
          <w:szCs w:val="21"/>
          <w:bdr w:val="none" w:color="auto" w:sz="0" w:space="0"/>
          <w:shd w:val="clear" w:fill="282C34"/>
        </w:rPr>
        <w:t>// initializing x to 0</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int</w:t>
      </w:r>
      <w:r>
        <w:rPr>
          <w:rStyle w:val="44"/>
          <w:rFonts w:hint="default" w:ascii="monospace" w:hAnsi="monospace" w:eastAsia="monospace" w:cs="monospace"/>
          <w:color w:val="ABB2BF"/>
          <w:sz w:val="21"/>
          <w:szCs w:val="21"/>
          <w:bdr w:val="none" w:color="auto" w:sz="0" w:space="0"/>
          <w:shd w:val="clear" w:fill="282C34"/>
        </w:rPr>
        <w:t xml:space="preserve"> x = </w:t>
      </w:r>
      <w:r>
        <w:rPr>
          <w:rStyle w:val="44"/>
          <w:rFonts w:hint="default" w:ascii="monospace" w:hAnsi="monospace" w:eastAsia="monospace" w:cs="monospace"/>
          <w:color w:val="D19A66"/>
          <w:sz w:val="21"/>
          <w:szCs w:val="21"/>
          <w:bdr w:val="none" w:color="auto" w:sz="0" w:space="0"/>
          <w:shd w:val="clear" w:fill="282C34"/>
        </w:rPr>
        <w:t>0</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i/>
          <w:iCs/>
          <w:color w:val="B18EB1"/>
          <w:sz w:val="21"/>
          <w:szCs w:val="21"/>
          <w:bdr w:val="none" w:color="auto" w:sz="0" w:space="0"/>
          <w:shd w:val="clear" w:fill="282C34"/>
        </w:rPr>
        <w:t>// while loop untill the end of the file.</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while</w:t>
      </w:r>
      <w:r>
        <w:rPr>
          <w:rStyle w:val="44"/>
          <w:rFonts w:hint="default" w:ascii="monospace" w:hAnsi="monospace" w:eastAsia="monospace" w:cs="monospace"/>
          <w:color w:val="ABB2BF"/>
          <w:sz w:val="21"/>
          <w:szCs w:val="21"/>
          <w:bdr w:val="none" w:color="auto" w:sz="0" w:space="0"/>
          <w:shd w:val="clear" w:fill="282C34"/>
        </w:rPr>
        <w:t xml:space="preserve"> ((x = f.read()) != -</w:t>
      </w:r>
      <w:r>
        <w:rPr>
          <w:rStyle w:val="44"/>
          <w:rFonts w:hint="default" w:ascii="monospace" w:hAnsi="monospace" w:eastAsia="monospace" w:cs="monospace"/>
          <w:color w:val="D19A66"/>
          <w:sz w:val="21"/>
          <w:szCs w:val="21"/>
          <w:bdr w:val="none" w:color="auto" w:sz="0" w:space="0"/>
          <w:shd w:val="clear" w:fill="282C34"/>
        </w:rPr>
        <w:t>1</w:t>
      </w:r>
      <w:r>
        <w:rPr>
          <w:rStyle w:val="44"/>
          <w:rFonts w:hint="default" w:ascii="monospace" w:hAnsi="monospace" w:eastAsia="monospace" w:cs="monospace"/>
          <w:color w:val="ABB2BF"/>
          <w:sz w:val="21"/>
          <w:szCs w:val="21"/>
          <w:bdr w:val="none" w:color="auto" w:sz="0" w:space="0"/>
          <w:shd w:val="clear" w:fill="282C34"/>
        </w:rPr>
        <w:t xml:space="preserve">) {        </w:t>
      </w:r>
      <w:r>
        <w:rPr>
          <w:rStyle w:val="44"/>
          <w:rFonts w:hint="default" w:ascii="monospace" w:hAnsi="monospace" w:eastAsia="monospace" w:cs="monospace"/>
          <w:i/>
          <w:iCs/>
          <w:color w:val="B18EB1"/>
          <w:sz w:val="21"/>
          <w:szCs w:val="21"/>
          <w:bdr w:val="none" w:color="auto" w:sz="0" w:space="0"/>
          <w:shd w:val="clear" w:fill="282C34"/>
        </w:rPr>
        <w:t>// printing the character</w:t>
      </w:r>
      <w:r>
        <w:rPr>
          <w:rStyle w:val="44"/>
          <w:rFonts w:hint="default" w:ascii="monospace" w:hAnsi="monospace" w:eastAsia="monospace" w:cs="monospace"/>
          <w:color w:val="ABB2BF"/>
          <w:sz w:val="21"/>
          <w:szCs w:val="21"/>
          <w:bdr w:val="none" w:color="auto" w:sz="0" w:space="0"/>
          <w:shd w:val="clear" w:fill="282C34"/>
        </w:rPr>
        <w:t xml:space="preserve">        System.out.print((</w:t>
      </w:r>
      <w:r>
        <w:rPr>
          <w:rStyle w:val="44"/>
          <w:rFonts w:hint="default" w:ascii="monospace" w:hAnsi="monospace" w:eastAsia="monospace" w:cs="monospace"/>
          <w:color w:val="F92672"/>
          <w:sz w:val="21"/>
          <w:szCs w:val="21"/>
          <w:bdr w:val="none" w:color="auto" w:sz="0" w:space="0"/>
          <w:shd w:val="clear" w:fill="282C34"/>
        </w:rPr>
        <w:t>char</w:t>
      </w:r>
      <w:r>
        <w:rPr>
          <w:rStyle w:val="44"/>
          <w:rFonts w:hint="default" w:ascii="monospace" w:hAnsi="monospace" w:eastAsia="monospace" w:cs="monospace"/>
          <w:color w:val="ABB2BF"/>
          <w:sz w:val="21"/>
          <w:szCs w:val="21"/>
          <w:bdr w:val="none" w:color="auto" w:sz="0" w:space="0"/>
          <w:shd w:val="clear" w:fill="282C34"/>
        </w:rPr>
        <w:t xml:space="preserve">) x);      }      </w:t>
      </w:r>
      <w:r>
        <w:rPr>
          <w:rStyle w:val="44"/>
          <w:rFonts w:hint="default" w:ascii="monospace" w:hAnsi="monospace" w:eastAsia="monospace" w:cs="monospace"/>
          <w:i/>
          <w:iCs/>
          <w:color w:val="B18EB1"/>
          <w:sz w:val="21"/>
          <w:szCs w:val="21"/>
          <w:bdr w:val="none" w:color="auto" w:sz="0" w:space="0"/>
          <w:shd w:val="clear" w:fill="282C34"/>
        </w:rPr>
        <w:t>// closing a file</w:t>
      </w:r>
      <w:r>
        <w:rPr>
          <w:rStyle w:val="44"/>
          <w:rFonts w:hint="default" w:ascii="monospace" w:hAnsi="monospace" w:eastAsia="monospace" w:cs="monospace"/>
          <w:color w:val="ABB2BF"/>
          <w:sz w:val="21"/>
          <w:szCs w:val="21"/>
          <w:bdr w:val="none" w:color="auto" w:sz="0" w:space="0"/>
          <w:shd w:val="clear" w:fill="282C34"/>
        </w:rPr>
        <w:t xml:space="preserve">      f.close();    } </w:t>
      </w:r>
      <w:r>
        <w:rPr>
          <w:rStyle w:val="44"/>
          <w:rFonts w:hint="default" w:ascii="monospace" w:hAnsi="monospace" w:eastAsia="monospace" w:cs="monospace"/>
          <w:color w:val="F92672"/>
          <w:sz w:val="21"/>
          <w:szCs w:val="21"/>
          <w:bdr w:val="none" w:color="auto" w:sz="0" w:space="0"/>
          <w:shd w:val="clear" w:fill="282C34"/>
        </w:rPr>
        <w:t>catch</w:t>
      </w:r>
      <w:r>
        <w:rPr>
          <w:rStyle w:val="44"/>
          <w:rFonts w:hint="default" w:ascii="monospace" w:hAnsi="monospace" w:eastAsia="monospace" w:cs="monospace"/>
          <w:color w:val="ABB2BF"/>
          <w:sz w:val="21"/>
          <w:szCs w:val="21"/>
          <w:bdr w:val="none" w:color="auto" w:sz="0" w:space="0"/>
          <w:shd w:val="clear" w:fill="282C34"/>
        </w:rPr>
        <w:t xml:space="preserve"> (Exception e) {      </w:t>
      </w:r>
      <w:r>
        <w:rPr>
          <w:rStyle w:val="44"/>
          <w:rFonts w:hint="default" w:ascii="monospace" w:hAnsi="monospace" w:eastAsia="monospace" w:cs="monospace"/>
          <w:i/>
          <w:iCs/>
          <w:color w:val="B18EB1"/>
          <w:sz w:val="21"/>
          <w:szCs w:val="21"/>
          <w:bdr w:val="none" w:color="auto" w:sz="0" w:space="0"/>
          <w:shd w:val="clear" w:fill="282C34"/>
        </w:rPr>
        <w:t>// printing exception</w:t>
      </w:r>
      <w:r>
        <w:rPr>
          <w:rStyle w:val="44"/>
          <w:rFonts w:hint="default" w:ascii="monospace" w:hAnsi="monospace" w:eastAsia="monospace" w:cs="monospace"/>
          <w:color w:val="ABB2BF"/>
          <w:sz w:val="21"/>
          <w:szCs w:val="21"/>
          <w:bdr w:val="none" w:color="auto" w:sz="0" w:space="0"/>
          <w:shd w:val="clear" w:fill="282C34"/>
        </w:rPr>
        <w:t xml:space="preserve">      System.out.println(e);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Fonts w:hint="default" w:ascii="monospace" w:hAnsi="monospace" w:eastAsia="monospace" w:cs="monospace"/>
          <w:color w:val="ABB2BF"/>
          <w:sz w:val="21"/>
          <w:szCs w:val="21"/>
        </w:rPr>
      </w:pPr>
      <w:r>
        <w:rPr>
          <w:rStyle w:val="44"/>
          <w:rFonts w:hint="default" w:ascii="monospace" w:hAnsi="monospace" w:eastAsia="monospace" w:cs="monospace"/>
          <w:color w:val="ABB2BF"/>
          <w:sz w:val="21"/>
          <w:szCs w:val="21"/>
          <w:bdr w:val="none" w:color="auto" w:sz="0" w:space="0"/>
          <w:shd w:val="clear" w:fill="282C34"/>
        </w:rPr>
        <w:t>}</w:t>
      </w:r>
    </w:p>
    <w:p>
      <w:pPr>
        <w:pStyle w:val="85"/>
        <w:keepNext w:val="0"/>
        <w:keepLines w:val="0"/>
        <w:widowControl/>
        <w:suppressLineNumbers w:val="0"/>
        <w:rPr>
          <w:spacing w:val="0"/>
        </w:rPr>
      </w:pPr>
      <w:r>
        <w:rPr>
          <w:rStyle w:val="92"/>
          <w:b/>
          <w:bCs/>
          <w:spacing w:val="0"/>
        </w:rPr>
        <w:t>Output:</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Fonts w:hint="default" w:ascii="monospace" w:hAnsi="monospace" w:eastAsia="monospace" w:cs="monospace"/>
          <w:color w:val="ABB2BF"/>
          <w:sz w:val="21"/>
          <w:szCs w:val="21"/>
        </w:rPr>
      </w:pPr>
      <w:r>
        <w:rPr>
          <w:rStyle w:val="44"/>
          <w:rFonts w:hint="default" w:ascii="monospace" w:hAnsi="monospace" w:eastAsia="monospace" w:cs="monospace"/>
          <w:color w:val="ABB2BF"/>
          <w:sz w:val="21"/>
          <w:szCs w:val="21"/>
          <w:bdr w:val="none" w:color="auto" w:sz="0" w:space="0"/>
          <w:shd w:val="clear" w:fill="282C34"/>
        </w:rPr>
        <w:t>Scaler TopicsFrom InterviewBit</w:t>
      </w:r>
    </w:p>
    <w:p>
      <w:pPr>
        <w:keepNext w:val="0"/>
        <w:keepLines w:val="0"/>
        <w:widowControl/>
        <w:numPr>
          <w:ilvl w:val="0"/>
          <w:numId w:val="15"/>
        </w:numPr>
        <w:suppressLineNumbers w:val="0"/>
        <w:spacing w:before="0" w:beforeAutospacing="1" w:after="0" w:afterAutospacing="1"/>
        <w:ind w:left="720" w:hanging="360"/>
        <w:rPr>
          <w:spacing w:val="0"/>
        </w:rPr>
      </w:pPr>
      <w:r>
        <w:rPr>
          <w:spacing w:val="0"/>
        </w:rPr>
        <w:t>In the below example, we will use </w:t>
      </w:r>
      <w:r>
        <w:rPr>
          <w:rStyle w:val="92"/>
          <w:b/>
          <w:bCs/>
          <w:spacing w:val="0"/>
        </w:rPr>
        <w:t>BufferedInputStream</w:t>
      </w:r>
      <w:r>
        <w:rPr>
          <w:spacing w:val="0"/>
        </w:rPr>
        <w:t> class to read the file.</w:t>
      </w:r>
    </w:p>
    <w:p>
      <w:pPr>
        <w:pStyle w:val="85"/>
        <w:keepNext w:val="0"/>
        <w:keepLines w:val="0"/>
        <w:widowControl/>
        <w:suppressLineNumbers w:val="0"/>
        <w:rPr>
          <w:spacing w:val="0"/>
        </w:rPr>
      </w:pPr>
      <w:r>
        <w:rPr>
          <w:rStyle w:val="92"/>
          <w:b/>
          <w:bCs/>
          <w:spacing w:val="0"/>
        </w:rPr>
        <w:t>Code: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F92672"/>
          <w:sz w:val="21"/>
          <w:szCs w:val="21"/>
          <w:bdr w:val="none" w:color="auto" w:sz="0" w:space="0"/>
          <w:shd w:val="clear" w:fill="282C34"/>
        </w:rPr>
        <w:t>import</w:t>
      </w:r>
      <w:r>
        <w:rPr>
          <w:rStyle w:val="44"/>
          <w:rFonts w:hint="default" w:ascii="monospace" w:hAnsi="monospace" w:eastAsia="monospace" w:cs="monospace"/>
          <w:color w:val="ABB2BF"/>
          <w:sz w:val="21"/>
          <w:szCs w:val="21"/>
          <w:bdr w:val="none" w:color="auto" w:sz="0" w:space="0"/>
          <w:shd w:val="clear" w:fill="282C34"/>
        </w:rPr>
        <w:t xml:space="preserve"> java.io.*;</w:t>
      </w:r>
      <w:r>
        <w:rPr>
          <w:rFonts w:hint="default" w:ascii="monospace" w:hAnsi="monospace" w:eastAsia="monospace" w:cs="monospace"/>
          <w:color w:val="F92672"/>
          <w:sz w:val="21"/>
          <w:szCs w:val="21"/>
          <w:bdr w:val="none" w:color="auto" w:sz="0" w:space="0"/>
          <w:shd w:val="clear" w:fill="282C34"/>
        </w:rPr>
        <w:t>class</w:t>
      </w:r>
      <w:r>
        <w:rPr>
          <w:rFonts w:hint="default" w:ascii="monospace" w:hAnsi="monospace" w:eastAsia="monospace" w:cs="monospace"/>
          <w:color w:val="ABB2BF"/>
          <w:sz w:val="21"/>
          <w:szCs w:val="21"/>
          <w:bdr w:val="none" w:color="auto" w:sz="0" w:space="0"/>
          <w:shd w:val="clear" w:fill="282C34"/>
        </w:rPr>
        <w:t xml:space="preserve"> </w:t>
      </w:r>
      <w:r>
        <w:rPr>
          <w:rFonts w:hint="default" w:ascii="monospace" w:hAnsi="monospace" w:eastAsia="monospace" w:cs="monospace"/>
          <w:color w:val="61AEEE"/>
          <w:sz w:val="21"/>
          <w:szCs w:val="21"/>
          <w:bdr w:val="none" w:color="auto" w:sz="0" w:space="0"/>
          <w:shd w:val="clear" w:fill="282C34"/>
        </w:rPr>
        <w:t>Main</w:t>
      </w:r>
      <w:r>
        <w:rPr>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public</w:t>
      </w:r>
      <w:r>
        <w:rPr>
          <w:rStyle w:val="44"/>
          <w:rFonts w:hint="default" w:ascii="monospace" w:hAnsi="monospace" w:eastAsia="monospace" w:cs="monospace"/>
          <w:color w:val="61AEEE"/>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static</w:t>
      </w:r>
      <w:r>
        <w:rPr>
          <w:rStyle w:val="44"/>
          <w:rFonts w:hint="default" w:ascii="monospace" w:hAnsi="monospace" w:eastAsia="monospace" w:cs="monospace"/>
          <w:color w:val="61AEEE"/>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void</w:t>
      </w:r>
      <w:r>
        <w:rPr>
          <w:rStyle w:val="44"/>
          <w:rFonts w:hint="default" w:ascii="monospace" w:hAnsi="monospace" w:eastAsia="monospace" w:cs="monospace"/>
          <w:color w:val="61AEEE"/>
          <w:sz w:val="21"/>
          <w:szCs w:val="21"/>
          <w:bdr w:val="none" w:color="auto" w:sz="0" w:space="0"/>
          <w:shd w:val="clear" w:fill="282C34"/>
        </w:rPr>
        <w:t xml:space="preserve"> main(String[] args) </w:t>
      </w:r>
      <w:r>
        <w:rPr>
          <w:rStyle w:val="44"/>
          <w:rFonts w:hint="default" w:ascii="monospace" w:hAnsi="monospace" w:eastAsia="monospace" w:cs="monospace"/>
          <w:color w:val="F92672"/>
          <w:sz w:val="21"/>
          <w:szCs w:val="21"/>
          <w:bdr w:val="none" w:color="auto" w:sz="0" w:space="0"/>
          <w:shd w:val="clear" w:fill="282C34"/>
        </w:rPr>
        <w:t>throws</w:t>
      </w:r>
      <w:r>
        <w:rPr>
          <w:rStyle w:val="44"/>
          <w:rFonts w:hint="default" w:ascii="monospace" w:hAnsi="monospace" w:eastAsia="monospace" w:cs="monospace"/>
          <w:color w:val="61AEEE"/>
          <w:sz w:val="21"/>
          <w:szCs w:val="21"/>
          <w:bdr w:val="none" w:color="auto" w:sz="0" w:space="0"/>
          <w:shd w:val="clear" w:fill="282C34"/>
        </w:rPr>
        <w:t xml:space="preserve"> IOException </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try</w:t>
      </w:r>
      <w:r>
        <w:rPr>
          <w:rStyle w:val="44"/>
          <w:rFonts w:hint="default" w:ascii="monospace" w:hAnsi="monospace" w:eastAsia="monospace" w:cs="monospace"/>
          <w:color w:val="ABB2BF"/>
          <w:sz w:val="21"/>
          <w:szCs w:val="21"/>
          <w:bdr w:val="none" w:color="auto" w:sz="0" w:space="0"/>
          <w:shd w:val="clear" w:fill="282C34"/>
        </w:rPr>
        <w:t xml:space="preserve"> {      </w:t>
      </w:r>
      <w:r>
        <w:rPr>
          <w:rStyle w:val="44"/>
          <w:rFonts w:hint="default" w:ascii="monospace" w:hAnsi="monospace" w:eastAsia="monospace" w:cs="monospace"/>
          <w:i/>
          <w:iCs/>
          <w:color w:val="B18EB1"/>
          <w:sz w:val="21"/>
          <w:szCs w:val="21"/>
          <w:bdr w:val="none" w:color="auto" w:sz="0" w:space="0"/>
          <w:shd w:val="clear" w:fill="282C34"/>
        </w:rPr>
        <w:t>// loading a file into f1 variable using FileInputStream</w:t>
      </w:r>
      <w:r>
        <w:rPr>
          <w:rStyle w:val="44"/>
          <w:rFonts w:hint="default" w:ascii="monospace" w:hAnsi="monospace" w:eastAsia="monospace" w:cs="monospace"/>
          <w:color w:val="ABB2BF"/>
          <w:sz w:val="21"/>
          <w:szCs w:val="21"/>
          <w:bdr w:val="none" w:color="auto" w:sz="0" w:space="0"/>
          <w:shd w:val="clear" w:fill="282C34"/>
        </w:rPr>
        <w:t xml:space="preserve">      FileInputStream f1 = </w:t>
      </w:r>
      <w:r>
        <w:rPr>
          <w:rStyle w:val="44"/>
          <w:rFonts w:hint="default" w:ascii="monospace" w:hAnsi="monospace" w:eastAsia="monospace" w:cs="monospace"/>
          <w:color w:val="F92672"/>
          <w:sz w:val="21"/>
          <w:szCs w:val="21"/>
          <w:bdr w:val="none" w:color="auto" w:sz="0" w:space="0"/>
          <w:shd w:val="clear" w:fill="282C34"/>
        </w:rPr>
        <w:t>new</w:t>
      </w:r>
      <w:r>
        <w:rPr>
          <w:rStyle w:val="44"/>
          <w:rFonts w:hint="default" w:ascii="monospace" w:hAnsi="monospace" w:eastAsia="monospace" w:cs="monospace"/>
          <w:color w:val="ABB2BF"/>
          <w:sz w:val="21"/>
          <w:szCs w:val="21"/>
          <w:bdr w:val="none" w:color="auto" w:sz="0" w:space="0"/>
          <w:shd w:val="clear" w:fill="282C34"/>
        </w:rPr>
        <w:t xml:space="preserve"> FileInputStream(</w:t>
      </w:r>
      <w:r>
        <w:rPr>
          <w:rStyle w:val="44"/>
          <w:rFonts w:hint="default" w:ascii="monospace" w:hAnsi="monospace" w:eastAsia="monospace" w:cs="monospace"/>
          <w:color w:val="98C379"/>
          <w:sz w:val="21"/>
          <w:szCs w:val="21"/>
          <w:bdr w:val="none" w:color="auto" w:sz="0" w:space="0"/>
          <w:shd w:val="clear" w:fill="282C34"/>
        </w:rPr>
        <w:t>"input.txt"</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i/>
          <w:iCs/>
          <w:color w:val="B18EB1"/>
          <w:sz w:val="21"/>
          <w:szCs w:val="21"/>
          <w:bdr w:val="none" w:color="auto" w:sz="0" w:space="0"/>
          <w:shd w:val="clear" w:fill="282C34"/>
        </w:rPr>
        <w:t>// loading a file into f2 variable using BufferInputStream</w:t>
      </w:r>
      <w:r>
        <w:rPr>
          <w:rStyle w:val="44"/>
          <w:rFonts w:hint="default" w:ascii="monospace" w:hAnsi="monospace" w:eastAsia="monospace" w:cs="monospace"/>
          <w:color w:val="ABB2BF"/>
          <w:sz w:val="21"/>
          <w:szCs w:val="21"/>
          <w:bdr w:val="none" w:color="auto" w:sz="0" w:space="0"/>
          <w:shd w:val="clear" w:fill="282C34"/>
        </w:rPr>
        <w:t xml:space="preserve">      BufferedInputStream f2 = </w:t>
      </w:r>
      <w:r>
        <w:rPr>
          <w:rStyle w:val="44"/>
          <w:rFonts w:hint="default" w:ascii="monospace" w:hAnsi="monospace" w:eastAsia="monospace" w:cs="monospace"/>
          <w:color w:val="F92672"/>
          <w:sz w:val="21"/>
          <w:szCs w:val="21"/>
          <w:bdr w:val="none" w:color="auto" w:sz="0" w:space="0"/>
          <w:shd w:val="clear" w:fill="282C34"/>
        </w:rPr>
        <w:t>new</w:t>
      </w:r>
      <w:r>
        <w:rPr>
          <w:rStyle w:val="44"/>
          <w:rFonts w:hint="default" w:ascii="monospace" w:hAnsi="monospace" w:eastAsia="monospace" w:cs="monospace"/>
          <w:color w:val="ABB2BF"/>
          <w:sz w:val="21"/>
          <w:szCs w:val="21"/>
          <w:bdr w:val="none" w:color="auto" w:sz="0" w:space="0"/>
          <w:shd w:val="clear" w:fill="282C34"/>
        </w:rPr>
        <w:t xml:space="preserve"> BufferedInputStream(f1);      </w:t>
      </w:r>
      <w:r>
        <w:rPr>
          <w:rStyle w:val="44"/>
          <w:rFonts w:hint="default" w:ascii="monospace" w:hAnsi="monospace" w:eastAsia="monospace" w:cs="monospace"/>
          <w:i/>
          <w:iCs/>
          <w:color w:val="B18EB1"/>
          <w:sz w:val="21"/>
          <w:szCs w:val="21"/>
          <w:bdr w:val="none" w:color="auto" w:sz="0" w:space="0"/>
          <w:shd w:val="clear" w:fill="282C34"/>
        </w:rPr>
        <w:t>// using the available method</w:t>
      </w:r>
      <w:r>
        <w:rPr>
          <w:rStyle w:val="44"/>
          <w:rFonts w:hint="default" w:ascii="monospace" w:hAnsi="monospace" w:eastAsia="monospace" w:cs="monospace"/>
          <w:color w:val="ABB2BF"/>
          <w:sz w:val="21"/>
          <w:szCs w:val="21"/>
          <w:bdr w:val="none" w:color="auto" w:sz="0" w:space="0"/>
          <w:shd w:val="clear" w:fill="282C34"/>
        </w:rPr>
        <w:t xml:space="preserve">      System.out.println(</w:t>
      </w:r>
      <w:r>
        <w:rPr>
          <w:rStyle w:val="44"/>
          <w:rFonts w:hint="default" w:ascii="monospace" w:hAnsi="monospace" w:eastAsia="monospace" w:cs="monospace"/>
          <w:color w:val="98C379"/>
          <w:sz w:val="21"/>
          <w:szCs w:val="21"/>
          <w:bdr w:val="none" w:color="auto" w:sz="0" w:space="0"/>
          <w:shd w:val="clear" w:fill="282C34"/>
        </w:rPr>
        <w:t>"Available bytes: "</w:t>
      </w:r>
      <w:r>
        <w:rPr>
          <w:rStyle w:val="44"/>
          <w:rFonts w:hint="default" w:ascii="monospace" w:hAnsi="monospace" w:eastAsia="monospace" w:cs="monospace"/>
          <w:color w:val="ABB2BF"/>
          <w:sz w:val="21"/>
          <w:szCs w:val="21"/>
          <w:bdr w:val="none" w:color="auto" w:sz="0" w:space="0"/>
          <w:shd w:val="clear" w:fill="282C34"/>
        </w:rPr>
        <w:t xml:space="preserve"> + f2.available());      </w:t>
      </w:r>
      <w:r>
        <w:rPr>
          <w:rStyle w:val="44"/>
          <w:rFonts w:hint="default" w:ascii="monospace" w:hAnsi="monospace" w:eastAsia="monospace" w:cs="monospace"/>
          <w:color w:val="F92672"/>
          <w:sz w:val="21"/>
          <w:szCs w:val="21"/>
          <w:bdr w:val="none" w:color="auto" w:sz="0" w:space="0"/>
          <w:shd w:val="clear" w:fill="282C34"/>
        </w:rPr>
        <w:t>int</w:t>
      </w:r>
      <w:r>
        <w:rPr>
          <w:rStyle w:val="44"/>
          <w:rFonts w:hint="default" w:ascii="monospace" w:hAnsi="monospace" w:eastAsia="monospace" w:cs="monospace"/>
          <w:color w:val="ABB2BF"/>
          <w:sz w:val="21"/>
          <w:szCs w:val="21"/>
          <w:bdr w:val="none" w:color="auto" w:sz="0" w:space="0"/>
          <w:shd w:val="clear" w:fill="282C34"/>
        </w:rPr>
        <w:t xml:space="preserve"> x = </w:t>
      </w:r>
      <w:r>
        <w:rPr>
          <w:rStyle w:val="44"/>
          <w:rFonts w:hint="default" w:ascii="monospace" w:hAnsi="monospace" w:eastAsia="monospace" w:cs="monospace"/>
          <w:color w:val="D19A66"/>
          <w:sz w:val="21"/>
          <w:szCs w:val="21"/>
          <w:bdr w:val="none" w:color="auto" w:sz="0" w:space="0"/>
          <w:shd w:val="clear" w:fill="282C34"/>
        </w:rPr>
        <w:t>0</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i/>
          <w:iCs/>
          <w:color w:val="B18EB1"/>
          <w:sz w:val="21"/>
          <w:szCs w:val="21"/>
          <w:bdr w:val="none" w:color="auto" w:sz="0" w:space="0"/>
          <w:shd w:val="clear" w:fill="282C34"/>
        </w:rPr>
        <w:t>// while loop untill the end of the file.</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while</w:t>
      </w:r>
      <w:r>
        <w:rPr>
          <w:rStyle w:val="44"/>
          <w:rFonts w:hint="default" w:ascii="monospace" w:hAnsi="monospace" w:eastAsia="monospace" w:cs="monospace"/>
          <w:color w:val="ABB2BF"/>
          <w:sz w:val="21"/>
          <w:szCs w:val="21"/>
          <w:bdr w:val="none" w:color="auto" w:sz="0" w:space="0"/>
          <w:shd w:val="clear" w:fill="282C34"/>
        </w:rPr>
        <w:t xml:space="preserve"> ((x = f2.read()) != -</w:t>
      </w:r>
      <w:r>
        <w:rPr>
          <w:rStyle w:val="44"/>
          <w:rFonts w:hint="default" w:ascii="monospace" w:hAnsi="monospace" w:eastAsia="monospace" w:cs="monospace"/>
          <w:color w:val="D19A66"/>
          <w:sz w:val="21"/>
          <w:szCs w:val="21"/>
          <w:bdr w:val="none" w:color="auto" w:sz="0" w:space="0"/>
          <w:shd w:val="clear" w:fill="282C34"/>
        </w:rPr>
        <w:t>1</w:t>
      </w:r>
      <w:r>
        <w:rPr>
          <w:rStyle w:val="44"/>
          <w:rFonts w:hint="default" w:ascii="monospace" w:hAnsi="monospace" w:eastAsia="monospace" w:cs="monospace"/>
          <w:color w:val="ABB2BF"/>
          <w:sz w:val="21"/>
          <w:szCs w:val="21"/>
          <w:bdr w:val="none" w:color="auto" w:sz="0" w:space="0"/>
          <w:shd w:val="clear" w:fill="282C34"/>
        </w:rPr>
        <w:t xml:space="preserve">) {        </w:t>
      </w:r>
      <w:r>
        <w:rPr>
          <w:rStyle w:val="44"/>
          <w:rFonts w:hint="default" w:ascii="monospace" w:hAnsi="monospace" w:eastAsia="monospace" w:cs="monospace"/>
          <w:i/>
          <w:iCs/>
          <w:color w:val="B18EB1"/>
          <w:sz w:val="21"/>
          <w:szCs w:val="21"/>
          <w:bdr w:val="none" w:color="auto" w:sz="0" w:space="0"/>
          <w:shd w:val="clear" w:fill="282C34"/>
        </w:rPr>
        <w:t>// printing the character</w:t>
      </w:r>
      <w:r>
        <w:rPr>
          <w:rStyle w:val="44"/>
          <w:rFonts w:hint="default" w:ascii="monospace" w:hAnsi="monospace" w:eastAsia="monospace" w:cs="monospace"/>
          <w:color w:val="ABB2BF"/>
          <w:sz w:val="21"/>
          <w:szCs w:val="21"/>
          <w:bdr w:val="none" w:color="auto" w:sz="0" w:space="0"/>
          <w:shd w:val="clear" w:fill="282C34"/>
        </w:rPr>
        <w:t xml:space="preserve">        System.out.print((</w:t>
      </w:r>
      <w:r>
        <w:rPr>
          <w:rStyle w:val="44"/>
          <w:rFonts w:hint="default" w:ascii="monospace" w:hAnsi="monospace" w:eastAsia="monospace" w:cs="monospace"/>
          <w:color w:val="F92672"/>
          <w:sz w:val="21"/>
          <w:szCs w:val="21"/>
          <w:bdr w:val="none" w:color="auto" w:sz="0" w:space="0"/>
          <w:shd w:val="clear" w:fill="282C34"/>
        </w:rPr>
        <w:t>char</w:t>
      </w:r>
      <w:r>
        <w:rPr>
          <w:rStyle w:val="44"/>
          <w:rFonts w:hint="default" w:ascii="monospace" w:hAnsi="monospace" w:eastAsia="monospace" w:cs="monospace"/>
          <w:color w:val="ABB2BF"/>
          <w:sz w:val="21"/>
          <w:szCs w:val="21"/>
          <w:bdr w:val="none" w:color="auto" w:sz="0" w:space="0"/>
          <w:shd w:val="clear" w:fill="282C34"/>
        </w:rPr>
        <w:t>) x);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System.out.println();      </w:t>
      </w:r>
      <w:r>
        <w:rPr>
          <w:rStyle w:val="44"/>
          <w:rFonts w:hint="default" w:ascii="monospace" w:hAnsi="monospace" w:eastAsia="monospace" w:cs="monospace"/>
          <w:i/>
          <w:iCs/>
          <w:color w:val="B18EB1"/>
          <w:sz w:val="21"/>
          <w:szCs w:val="21"/>
          <w:bdr w:val="none" w:color="auto" w:sz="0" w:space="0"/>
          <w:shd w:val="clear" w:fill="282C34"/>
        </w:rPr>
        <w:t>// closing a file</w:t>
      </w:r>
      <w:r>
        <w:rPr>
          <w:rStyle w:val="44"/>
          <w:rFonts w:hint="default" w:ascii="monospace" w:hAnsi="monospace" w:eastAsia="monospace" w:cs="monospace"/>
          <w:color w:val="ABB2BF"/>
          <w:sz w:val="21"/>
          <w:szCs w:val="21"/>
          <w:bdr w:val="none" w:color="auto" w:sz="0" w:space="0"/>
          <w:shd w:val="clear" w:fill="282C34"/>
        </w:rPr>
        <w:t xml:space="preserve">      f2.close();    } </w:t>
      </w:r>
      <w:r>
        <w:rPr>
          <w:rStyle w:val="44"/>
          <w:rFonts w:hint="default" w:ascii="monospace" w:hAnsi="monospace" w:eastAsia="monospace" w:cs="monospace"/>
          <w:color w:val="F92672"/>
          <w:sz w:val="21"/>
          <w:szCs w:val="21"/>
          <w:bdr w:val="none" w:color="auto" w:sz="0" w:space="0"/>
          <w:shd w:val="clear" w:fill="282C34"/>
        </w:rPr>
        <w:t>catch</w:t>
      </w:r>
      <w:r>
        <w:rPr>
          <w:rStyle w:val="44"/>
          <w:rFonts w:hint="default" w:ascii="monospace" w:hAnsi="monospace" w:eastAsia="monospace" w:cs="monospace"/>
          <w:color w:val="ABB2BF"/>
          <w:sz w:val="21"/>
          <w:szCs w:val="21"/>
          <w:bdr w:val="none" w:color="auto" w:sz="0" w:space="0"/>
          <w:shd w:val="clear" w:fill="282C34"/>
        </w:rPr>
        <w:t xml:space="preserve"> (Exception e) {      </w:t>
      </w:r>
      <w:r>
        <w:rPr>
          <w:rStyle w:val="44"/>
          <w:rFonts w:hint="default" w:ascii="monospace" w:hAnsi="monospace" w:eastAsia="monospace" w:cs="monospace"/>
          <w:i/>
          <w:iCs/>
          <w:color w:val="B18EB1"/>
          <w:sz w:val="21"/>
          <w:szCs w:val="21"/>
          <w:bdr w:val="none" w:color="auto" w:sz="0" w:space="0"/>
          <w:shd w:val="clear" w:fill="282C34"/>
        </w:rPr>
        <w:t>// printing exception</w:t>
      </w:r>
      <w:r>
        <w:rPr>
          <w:rStyle w:val="44"/>
          <w:rFonts w:hint="default" w:ascii="monospace" w:hAnsi="monospace" w:eastAsia="monospace" w:cs="monospace"/>
          <w:color w:val="ABB2BF"/>
          <w:sz w:val="21"/>
          <w:szCs w:val="21"/>
          <w:bdr w:val="none" w:color="auto" w:sz="0" w:space="0"/>
          <w:shd w:val="clear" w:fill="282C34"/>
        </w:rPr>
        <w:t xml:space="preserve">      System.out.println(e);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Fonts w:hint="default" w:ascii="monospace" w:hAnsi="monospace" w:eastAsia="monospace" w:cs="monospace"/>
          <w:color w:val="ABB2BF"/>
          <w:sz w:val="21"/>
          <w:szCs w:val="21"/>
        </w:rPr>
      </w:pPr>
      <w:r>
        <w:rPr>
          <w:rStyle w:val="44"/>
          <w:rFonts w:hint="default" w:ascii="monospace" w:hAnsi="monospace" w:eastAsia="monospace" w:cs="monospace"/>
          <w:color w:val="ABB2BF"/>
          <w:sz w:val="21"/>
          <w:szCs w:val="21"/>
          <w:bdr w:val="none" w:color="auto" w:sz="0" w:space="0"/>
          <w:shd w:val="clear" w:fill="282C34"/>
        </w:rPr>
        <w:t>}</w:t>
      </w:r>
    </w:p>
    <w:p>
      <w:pPr>
        <w:pStyle w:val="85"/>
        <w:keepNext w:val="0"/>
        <w:keepLines w:val="0"/>
        <w:widowControl/>
        <w:suppressLineNumbers w:val="0"/>
        <w:rPr>
          <w:spacing w:val="0"/>
        </w:rPr>
      </w:pPr>
      <w:r>
        <w:rPr>
          <w:rStyle w:val="92"/>
          <w:b/>
          <w:bCs/>
          <w:spacing w:val="0"/>
        </w:rPr>
        <w:t>Output:</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Available bytes: </w:t>
      </w:r>
      <w:r>
        <w:rPr>
          <w:rStyle w:val="44"/>
          <w:rFonts w:hint="default" w:ascii="monospace" w:hAnsi="monospace" w:eastAsia="monospace" w:cs="monospace"/>
          <w:color w:val="D19A66"/>
          <w:sz w:val="21"/>
          <w:szCs w:val="21"/>
          <w:bdr w:val="none" w:color="auto" w:sz="0" w:space="0"/>
          <w:shd w:val="clear" w:fill="282C34"/>
        </w:rPr>
        <w:t>31</w:t>
      </w:r>
      <w:r>
        <w:rPr>
          <w:rStyle w:val="44"/>
          <w:rFonts w:hint="default" w:ascii="monospace" w:hAnsi="monospace" w:eastAsia="monospace" w:cs="monospace"/>
          <w:color w:val="ABB2BF"/>
          <w:sz w:val="21"/>
          <w:szCs w:val="21"/>
          <w:bdr w:val="none" w:color="auto" w:sz="0" w:space="0"/>
          <w:shd w:val="clear" w:fill="282C34"/>
        </w:rPr>
        <w:t>Scaler Topics</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Fonts w:hint="default" w:ascii="monospace" w:hAnsi="monospace" w:eastAsia="monospace" w:cs="monospace"/>
          <w:color w:val="ABB2BF"/>
          <w:sz w:val="21"/>
          <w:szCs w:val="21"/>
        </w:rPr>
      </w:pPr>
      <w:r>
        <w:rPr>
          <w:rStyle w:val="44"/>
          <w:rFonts w:hint="default" w:ascii="monospace" w:hAnsi="monospace" w:eastAsia="monospace" w:cs="monospace"/>
          <w:color w:val="ABB2BF"/>
          <w:sz w:val="21"/>
          <w:szCs w:val="21"/>
          <w:bdr w:val="none" w:color="auto" w:sz="0" w:space="0"/>
          <w:shd w:val="clear" w:fill="282C34"/>
        </w:rPr>
        <w:t>From InterviewBit</w:t>
      </w:r>
    </w:p>
    <w:p>
      <w:pPr>
        <w:keepNext w:val="0"/>
        <w:keepLines w:val="0"/>
        <w:widowControl/>
        <w:numPr>
          <w:ilvl w:val="0"/>
          <w:numId w:val="16"/>
        </w:numPr>
        <w:suppressLineNumbers w:val="0"/>
        <w:spacing w:before="0" w:beforeAutospacing="1" w:after="0" w:afterAutospacing="1"/>
        <w:ind w:left="720" w:hanging="360"/>
        <w:rPr>
          <w:spacing w:val="0"/>
        </w:rPr>
      </w:pPr>
      <w:r>
        <w:rPr>
          <w:spacing w:val="0"/>
        </w:rPr>
        <w:t>In the below example we will use </w:t>
      </w:r>
      <w:r>
        <w:rPr>
          <w:rStyle w:val="92"/>
          <w:b/>
          <w:bCs/>
          <w:spacing w:val="0"/>
        </w:rPr>
        <w:t>ByteArrayInputStream</w:t>
      </w:r>
      <w:r>
        <w:rPr>
          <w:spacing w:val="0"/>
        </w:rPr>
        <w:t> class to read the file.</w:t>
      </w:r>
    </w:p>
    <w:p>
      <w:pPr>
        <w:pStyle w:val="85"/>
        <w:keepNext w:val="0"/>
        <w:keepLines w:val="0"/>
        <w:widowControl/>
        <w:suppressLineNumbers w:val="0"/>
        <w:rPr>
          <w:spacing w:val="0"/>
        </w:rPr>
      </w:pPr>
      <w:r>
        <w:rPr>
          <w:rStyle w:val="92"/>
          <w:b/>
          <w:bCs/>
          <w:spacing w:val="0"/>
        </w:rPr>
        <w:t>Code: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F92672"/>
          <w:sz w:val="21"/>
          <w:szCs w:val="21"/>
          <w:bdr w:val="none" w:color="auto" w:sz="0" w:space="0"/>
          <w:shd w:val="clear" w:fill="282C34"/>
        </w:rPr>
        <w:t>import</w:t>
      </w:r>
      <w:r>
        <w:rPr>
          <w:rStyle w:val="44"/>
          <w:rFonts w:hint="default" w:ascii="monospace" w:hAnsi="monospace" w:eastAsia="monospace" w:cs="monospace"/>
          <w:color w:val="ABB2BF"/>
          <w:sz w:val="21"/>
          <w:szCs w:val="21"/>
          <w:bdr w:val="none" w:color="auto" w:sz="0" w:space="0"/>
          <w:shd w:val="clear" w:fill="282C34"/>
        </w:rPr>
        <w:t xml:space="preserve"> java.io.*;</w:t>
      </w:r>
      <w:r>
        <w:rPr>
          <w:rFonts w:hint="default" w:ascii="monospace" w:hAnsi="monospace" w:eastAsia="monospace" w:cs="monospace"/>
          <w:color w:val="F92672"/>
          <w:sz w:val="21"/>
          <w:szCs w:val="21"/>
          <w:bdr w:val="none" w:color="auto" w:sz="0" w:space="0"/>
          <w:shd w:val="clear" w:fill="282C34"/>
        </w:rPr>
        <w:t>class</w:t>
      </w:r>
      <w:r>
        <w:rPr>
          <w:rFonts w:hint="default" w:ascii="monospace" w:hAnsi="monospace" w:eastAsia="monospace" w:cs="monospace"/>
          <w:color w:val="ABB2BF"/>
          <w:sz w:val="21"/>
          <w:szCs w:val="21"/>
          <w:bdr w:val="none" w:color="auto" w:sz="0" w:space="0"/>
          <w:shd w:val="clear" w:fill="282C34"/>
        </w:rPr>
        <w:t xml:space="preserve"> </w:t>
      </w:r>
      <w:r>
        <w:rPr>
          <w:rFonts w:hint="default" w:ascii="monospace" w:hAnsi="monospace" w:eastAsia="monospace" w:cs="monospace"/>
          <w:color w:val="61AEEE"/>
          <w:sz w:val="21"/>
          <w:szCs w:val="21"/>
          <w:bdr w:val="none" w:color="auto" w:sz="0" w:space="0"/>
          <w:shd w:val="clear" w:fill="282C34"/>
        </w:rPr>
        <w:t>Main</w:t>
      </w:r>
      <w:r>
        <w:rPr>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public</w:t>
      </w:r>
      <w:r>
        <w:rPr>
          <w:rStyle w:val="44"/>
          <w:rFonts w:hint="default" w:ascii="monospace" w:hAnsi="monospace" w:eastAsia="monospace" w:cs="monospace"/>
          <w:color w:val="61AEEE"/>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static</w:t>
      </w:r>
      <w:r>
        <w:rPr>
          <w:rStyle w:val="44"/>
          <w:rFonts w:hint="default" w:ascii="monospace" w:hAnsi="monospace" w:eastAsia="monospace" w:cs="monospace"/>
          <w:color w:val="61AEEE"/>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void</w:t>
      </w:r>
      <w:r>
        <w:rPr>
          <w:rStyle w:val="44"/>
          <w:rFonts w:hint="default" w:ascii="monospace" w:hAnsi="monospace" w:eastAsia="monospace" w:cs="monospace"/>
          <w:color w:val="61AEEE"/>
          <w:sz w:val="21"/>
          <w:szCs w:val="21"/>
          <w:bdr w:val="none" w:color="auto" w:sz="0" w:space="0"/>
          <w:shd w:val="clear" w:fill="282C34"/>
        </w:rPr>
        <w:t xml:space="preserve"> main(String[] args) </w:t>
      </w:r>
      <w:r>
        <w:rPr>
          <w:rStyle w:val="44"/>
          <w:rFonts w:hint="default" w:ascii="monospace" w:hAnsi="monospace" w:eastAsia="monospace" w:cs="monospace"/>
          <w:color w:val="F92672"/>
          <w:sz w:val="21"/>
          <w:szCs w:val="21"/>
          <w:bdr w:val="none" w:color="auto" w:sz="0" w:space="0"/>
          <w:shd w:val="clear" w:fill="282C34"/>
        </w:rPr>
        <w:t>throws</w:t>
      </w:r>
      <w:r>
        <w:rPr>
          <w:rStyle w:val="44"/>
          <w:rFonts w:hint="default" w:ascii="monospace" w:hAnsi="monospace" w:eastAsia="monospace" w:cs="monospace"/>
          <w:color w:val="61AEEE"/>
          <w:sz w:val="21"/>
          <w:szCs w:val="21"/>
          <w:bdr w:val="none" w:color="auto" w:sz="0" w:space="0"/>
          <w:shd w:val="clear" w:fill="282C34"/>
        </w:rPr>
        <w:t xml:space="preserve"> IOException </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try</w:t>
      </w:r>
      <w:r>
        <w:rPr>
          <w:rStyle w:val="44"/>
          <w:rFonts w:hint="default" w:ascii="monospace" w:hAnsi="monospace" w:eastAsia="monospace" w:cs="monospace"/>
          <w:color w:val="ABB2BF"/>
          <w:sz w:val="21"/>
          <w:szCs w:val="21"/>
          <w:bdr w:val="none" w:color="auto" w:sz="0" w:space="0"/>
          <w:shd w:val="clear" w:fill="282C34"/>
        </w:rPr>
        <w:t xml:space="preserve"> {      </w:t>
      </w:r>
      <w:r>
        <w:rPr>
          <w:rStyle w:val="44"/>
          <w:rFonts w:hint="default" w:ascii="monospace" w:hAnsi="monospace" w:eastAsia="monospace" w:cs="monospace"/>
          <w:i/>
          <w:iCs/>
          <w:color w:val="B18EB1"/>
          <w:sz w:val="21"/>
          <w:szCs w:val="21"/>
          <w:bdr w:val="none" w:color="auto" w:sz="0" w:space="0"/>
          <w:shd w:val="clear" w:fill="282C34"/>
        </w:rPr>
        <w:t>// loading a file into f1 variable using FileInputStream</w:t>
      </w:r>
      <w:r>
        <w:rPr>
          <w:rStyle w:val="44"/>
          <w:rFonts w:hint="default" w:ascii="monospace" w:hAnsi="monospace" w:eastAsia="monospace" w:cs="monospace"/>
          <w:color w:val="ABB2BF"/>
          <w:sz w:val="21"/>
          <w:szCs w:val="21"/>
          <w:bdr w:val="none" w:color="auto" w:sz="0" w:space="0"/>
          <w:shd w:val="clear" w:fill="282C34"/>
        </w:rPr>
        <w:t xml:space="preserve">      FileInputStream f1 = </w:t>
      </w:r>
      <w:r>
        <w:rPr>
          <w:rStyle w:val="44"/>
          <w:rFonts w:hint="default" w:ascii="monospace" w:hAnsi="monospace" w:eastAsia="monospace" w:cs="monospace"/>
          <w:color w:val="F92672"/>
          <w:sz w:val="21"/>
          <w:szCs w:val="21"/>
          <w:bdr w:val="none" w:color="auto" w:sz="0" w:space="0"/>
          <w:shd w:val="clear" w:fill="282C34"/>
        </w:rPr>
        <w:t>new</w:t>
      </w:r>
      <w:r>
        <w:rPr>
          <w:rStyle w:val="44"/>
          <w:rFonts w:hint="default" w:ascii="monospace" w:hAnsi="monospace" w:eastAsia="monospace" w:cs="monospace"/>
          <w:color w:val="ABB2BF"/>
          <w:sz w:val="21"/>
          <w:szCs w:val="21"/>
          <w:bdr w:val="none" w:color="auto" w:sz="0" w:space="0"/>
          <w:shd w:val="clear" w:fill="282C34"/>
        </w:rPr>
        <w:t xml:space="preserve"> FileInputStream(</w:t>
      </w:r>
      <w:r>
        <w:rPr>
          <w:rStyle w:val="44"/>
          <w:rFonts w:hint="default" w:ascii="monospace" w:hAnsi="monospace" w:eastAsia="monospace" w:cs="monospace"/>
          <w:color w:val="98C379"/>
          <w:sz w:val="21"/>
          <w:szCs w:val="21"/>
          <w:bdr w:val="none" w:color="auto" w:sz="0" w:space="0"/>
          <w:shd w:val="clear" w:fill="282C34"/>
        </w:rPr>
        <w:t>"input.txt"</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int</w:t>
      </w:r>
      <w:r>
        <w:rPr>
          <w:rStyle w:val="44"/>
          <w:rFonts w:hint="default" w:ascii="monospace" w:hAnsi="monospace" w:eastAsia="monospace" w:cs="monospace"/>
          <w:color w:val="ABB2BF"/>
          <w:sz w:val="21"/>
          <w:szCs w:val="21"/>
          <w:bdr w:val="none" w:color="auto" w:sz="0" w:space="0"/>
          <w:shd w:val="clear" w:fill="282C34"/>
        </w:rPr>
        <w:t xml:space="preserve"> x = </w:t>
      </w:r>
      <w:r>
        <w:rPr>
          <w:rStyle w:val="44"/>
          <w:rFonts w:hint="default" w:ascii="monospace" w:hAnsi="monospace" w:eastAsia="monospace" w:cs="monospace"/>
          <w:color w:val="D19A66"/>
          <w:sz w:val="21"/>
          <w:szCs w:val="21"/>
          <w:bdr w:val="none" w:color="auto" w:sz="0" w:space="0"/>
          <w:shd w:val="clear" w:fill="282C34"/>
        </w:rPr>
        <w:t>0</w:t>
      </w:r>
      <w:r>
        <w:rPr>
          <w:rStyle w:val="44"/>
          <w:rFonts w:hint="default" w:ascii="monospace" w:hAnsi="monospace" w:eastAsia="monospace" w:cs="monospace"/>
          <w:color w:val="ABB2BF"/>
          <w:sz w:val="21"/>
          <w:szCs w:val="21"/>
          <w:bdr w:val="none" w:color="auto" w:sz="0" w:space="0"/>
          <w:shd w:val="clear" w:fill="282C34"/>
        </w:rPr>
        <w:t xml:space="preserve">;      String S = </w:t>
      </w:r>
      <w:r>
        <w:rPr>
          <w:rStyle w:val="44"/>
          <w:rFonts w:hint="default" w:ascii="monospace" w:hAnsi="monospace" w:eastAsia="monospace" w:cs="monospace"/>
          <w:color w:val="98C379"/>
          <w:sz w:val="21"/>
          <w:szCs w:val="21"/>
          <w:bdr w:val="none" w:color="auto" w:sz="0" w:space="0"/>
          <w:shd w:val="clear" w:fill="282C34"/>
        </w:rPr>
        <w:t>""</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i/>
          <w:iCs/>
          <w:color w:val="B18EB1"/>
          <w:sz w:val="21"/>
          <w:szCs w:val="21"/>
          <w:bdr w:val="none" w:color="auto" w:sz="0" w:space="0"/>
          <w:shd w:val="clear" w:fill="282C34"/>
        </w:rPr>
        <w:t>// while loop untill the end of the file.</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while</w:t>
      </w:r>
      <w:r>
        <w:rPr>
          <w:rStyle w:val="44"/>
          <w:rFonts w:hint="default" w:ascii="monospace" w:hAnsi="monospace" w:eastAsia="monospace" w:cs="monospace"/>
          <w:color w:val="ABB2BF"/>
          <w:sz w:val="21"/>
          <w:szCs w:val="21"/>
          <w:bdr w:val="none" w:color="auto" w:sz="0" w:space="0"/>
          <w:shd w:val="clear" w:fill="282C34"/>
        </w:rPr>
        <w:t xml:space="preserve"> ((x = f1.read()) != -</w:t>
      </w:r>
      <w:r>
        <w:rPr>
          <w:rStyle w:val="44"/>
          <w:rFonts w:hint="default" w:ascii="monospace" w:hAnsi="monospace" w:eastAsia="monospace" w:cs="monospace"/>
          <w:color w:val="D19A66"/>
          <w:sz w:val="21"/>
          <w:szCs w:val="21"/>
          <w:bdr w:val="none" w:color="auto" w:sz="0" w:space="0"/>
          <w:shd w:val="clear" w:fill="282C34"/>
        </w:rPr>
        <w:t>1</w:t>
      </w:r>
      <w:r>
        <w:rPr>
          <w:rStyle w:val="44"/>
          <w:rFonts w:hint="default" w:ascii="monospace" w:hAnsi="monospace" w:eastAsia="monospace" w:cs="monospace"/>
          <w:color w:val="ABB2BF"/>
          <w:sz w:val="21"/>
          <w:szCs w:val="21"/>
          <w:bdr w:val="none" w:color="auto" w:sz="0" w:space="0"/>
          <w:shd w:val="clear" w:fill="282C34"/>
        </w:rPr>
        <w:t xml:space="preserve">) {        </w:t>
      </w:r>
      <w:r>
        <w:rPr>
          <w:rStyle w:val="44"/>
          <w:rFonts w:hint="default" w:ascii="monospace" w:hAnsi="monospace" w:eastAsia="monospace" w:cs="monospace"/>
          <w:i/>
          <w:iCs/>
          <w:color w:val="B18EB1"/>
          <w:sz w:val="21"/>
          <w:szCs w:val="21"/>
          <w:bdr w:val="none" w:color="auto" w:sz="0" w:space="0"/>
          <w:shd w:val="clear" w:fill="282C34"/>
        </w:rPr>
        <w:t>// printing the character</w:t>
      </w:r>
      <w:r>
        <w:rPr>
          <w:rStyle w:val="44"/>
          <w:rFonts w:hint="default" w:ascii="monospace" w:hAnsi="monospace" w:eastAsia="monospace" w:cs="monospace"/>
          <w:color w:val="ABB2BF"/>
          <w:sz w:val="21"/>
          <w:szCs w:val="21"/>
          <w:bdr w:val="none" w:color="auto" w:sz="0" w:space="0"/>
          <w:shd w:val="clear" w:fill="282C34"/>
        </w:rPr>
        <w:t xml:space="preserve">        S = S + (</w:t>
      </w:r>
      <w:r>
        <w:rPr>
          <w:rStyle w:val="44"/>
          <w:rFonts w:hint="default" w:ascii="monospace" w:hAnsi="monospace" w:eastAsia="monospace" w:cs="monospace"/>
          <w:color w:val="F92672"/>
          <w:sz w:val="21"/>
          <w:szCs w:val="21"/>
          <w:bdr w:val="none" w:color="auto" w:sz="0" w:space="0"/>
          <w:shd w:val="clear" w:fill="282C34"/>
        </w:rPr>
        <w:t>char</w:t>
      </w:r>
      <w:r>
        <w:rPr>
          <w:rStyle w:val="44"/>
          <w:rFonts w:hint="default" w:ascii="monospace" w:hAnsi="monospace" w:eastAsia="monospace" w:cs="monospace"/>
          <w:color w:val="ABB2BF"/>
          <w:sz w:val="21"/>
          <w:szCs w:val="21"/>
          <w:bdr w:val="none" w:color="auto" w:sz="0" w:space="0"/>
          <w:shd w:val="clear" w:fill="282C34"/>
        </w:rPr>
        <w:t xml:space="preserve">) x;      }      </w:t>
      </w:r>
      <w:r>
        <w:rPr>
          <w:rStyle w:val="44"/>
          <w:rFonts w:hint="default" w:ascii="monospace" w:hAnsi="monospace" w:eastAsia="monospace" w:cs="monospace"/>
          <w:i/>
          <w:iCs/>
          <w:color w:val="B18EB1"/>
          <w:sz w:val="21"/>
          <w:szCs w:val="21"/>
          <w:bdr w:val="none" w:color="auto" w:sz="0" w:space="0"/>
          <w:shd w:val="clear" w:fill="282C34"/>
        </w:rPr>
        <w:t>// closing a input stream</w:t>
      </w:r>
      <w:r>
        <w:rPr>
          <w:rStyle w:val="44"/>
          <w:rFonts w:hint="default" w:ascii="monospace" w:hAnsi="monospace" w:eastAsia="monospace" w:cs="monospace"/>
          <w:color w:val="ABB2BF"/>
          <w:sz w:val="21"/>
          <w:szCs w:val="21"/>
          <w:bdr w:val="none" w:color="auto" w:sz="0" w:space="0"/>
          <w:shd w:val="clear" w:fill="282C34"/>
        </w:rPr>
        <w:t xml:space="preserve">      f1.close();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i/>
          <w:iCs/>
          <w:color w:val="B18EB1"/>
          <w:sz w:val="21"/>
          <w:szCs w:val="21"/>
          <w:bdr w:val="none" w:color="auto" w:sz="0" w:space="0"/>
          <w:shd w:val="clear" w:fill="282C34"/>
        </w:rPr>
        <w:t>// converting string to array of bytes</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byte</w:t>
      </w:r>
      <w:r>
        <w:rPr>
          <w:rStyle w:val="44"/>
          <w:rFonts w:hint="default" w:ascii="monospace" w:hAnsi="monospace" w:eastAsia="monospace" w:cs="monospace"/>
          <w:color w:val="ABB2BF"/>
          <w:sz w:val="21"/>
          <w:szCs w:val="21"/>
          <w:bdr w:val="none" w:color="auto" w:sz="0" w:space="0"/>
          <w:shd w:val="clear" w:fill="282C34"/>
        </w:rPr>
        <w:t xml:space="preserve">[] b = S.getBytes();      </w:t>
      </w:r>
      <w:r>
        <w:rPr>
          <w:rStyle w:val="44"/>
          <w:rFonts w:hint="default" w:ascii="monospace" w:hAnsi="monospace" w:eastAsia="monospace" w:cs="monospace"/>
          <w:i/>
          <w:iCs/>
          <w:color w:val="B18EB1"/>
          <w:sz w:val="21"/>
          <w:szCs w:val="21"/>
          <w:bdr w:val="none" w:color="auto" w:sz="0" w:space="0"/>
          <w:shd w:val="clear" w:fill="282C34"/>
        </w:rPr>
        <w:t>// declaring ByteArrayInputStream</w:t>
      </w:r>
      <w:r>
        <w:rPr>
          <w:rStyle w:val="44"/>
          <w:rFonts w:hint="default" w:ascii="monospace" w:hAnsi="monospace" w:eastAsia="monospace" w:cs="monospace"/>
          <w:color w:val="ABB2BF"/>
          <w:sz w:val="21"/>
          <w:szCs w:val="21"/>
          <w:bdr w:val="none" w:color="auto" w:sz="0" w:space="0"/>
          <w:shd w:val="clear" w:fill="282C34"/>
        </w:rPr>
        <w:t xml:space="preserve">      ByteArrayInputStream b1 = </w:t>
      </w:r>
      <w:r>
        <w:rPr>
          <w:rStyle w:val="44"/>
          <w:rFonts w:hint="default" w:ascii="monospace" w:hAnsi="monospace" w:eastAsia="monospace" w:cs="monospace"/>
          <w:color w:val="F92672"/>
          <w:sz w:val="21"/>
          <w:szCs w:val="21"/>
          <w:bdr w:val="none" w:color="auto" w:sz="0" w:space="0"/>
          <w:shd w:val="clear" w:fill="282C34"/>
        </w:rPr>
        <w:t>new</w:t>
      </w:r>
      <w:r>
        <w:rPr>
          <w:rStyle w:val="44"/>
          <w:rFonts w:hint="default" w:ascii="monospace" w:hAnsi="monospace" w:eastAsia="monospace" w:cs="monospace"/>
          <w:color w:val="ABB2BF"/>
          <w:sz w:val="21"/>
          <w:szCs w:val="21"/>
          <w:bdr w:val="none" w:color="auto" w:sz="0" w:space="0"/>
          <w:shd w:val="clear" w:fill="282C34"/>
        </w:rPr>
        <w:t xml:space="preserve"> ByteArrayInputStream(b);</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x = b1.read();      </w:t>
      </w:r>
      <w:r>
        <w:rPr>
          <w:rStyle w:val="44"/>
          <w:rFonts w:hint="default" w:ascii="monospace" w:hAnsi="monospace" w:eastAsia="monospace" w:cs="monospace"/>
          <w:color w:val="F92672"/>
          <w:sz w:val="21"/>
          <w:szCs w:val="21"/>
          <w:bdr w:val="none" w:color="auto" w:sz="0" w:space="0"/>
          <w:shd w:val="clear" w:fill="282C34"/>
        </w:rPr>
        <w:t>while</w:t>
      </w:r>
      <w:r>
        <w:rPr>
          <w:rStyle w:val="44"/>
          <w:rFonts w:hint="default" w:ascii="monospace" w:hAnsi="monospace" w:eastAsia="monospace" w:cs="monospace"/>
          <w:color w:val="ABB2BF"/>
          <w:sz w:val="21"/>
          <w:szCs w:val="21"/>
          <w:bdr w:val="none" w:color="auto" w:sz="0" w:space="0"/>
          <w:shd w:val="clear" w:fill="282C34"/>
        </w:rPr>
        <w:t xml:space="preserve"> (x != -</w:t>
      </w:r>
      <w:r>
        <w:rPr>
          <w:rStyle w:val="44"/>
          <w:rFonts w:hint="default" w:ascii="monospace" w:hAnsi="monospace" w:eastAsia="monospace" w:cs="monospace"/>
          <w:color w:val="D19A66"/>
          <w:sz w:val="21"/>
          <w:szCs w:val="21"/>
          <w:bdr w:val="none" w:color="auto" w:sz="0" w:space="0"/>
          <w:shd w:val="clear" w:fill="282C34"/>
        </w:rPr>
        <w:t>1</w:t>
      </w:r>
      <w:r>
        <w:rPr>
          <w:rStyle w:val="44"/>
          <w:rFonts w:hint="default" w:ascii="monospace" w:hAnsi="monospace" w:eastAsia="monospace" w:cs="monospace"/>
          <w:color w:val="ABB2BF"/>
          <w:sz w:val="21"/>
          <w:szCs w:val="21"/>
          <w:bdr w:val="none" w:color="auto" w:sz="0" w:space="0"/>
          <w:shd w:val="clear" w:fill="282C34"/>
        </w:rPr>
        <w:t>) {        System.out.print((</w:t>
      </w:r>
      <w:r>
        <w:rPr>
          <w:rStyle w:val="44"/>
          <w:rFonts w:hint="default" w:ascii="monospace" w:hAnsi="monospace" w:eastAsia="monospace" w:cs="monospace"/>
          <w:color w:val="F92672"/>
          <w:sz w:val="21"/>
          <w:szCs w:val="21"/>
          <w:bdr w:val="none" w:color="auto" w:sz="0" w:space="0"/>
          <w:shd w:val="clear" w:fill="282C34"/>
        </w:rPr>
        <w:t>char</w:t>
      </w:r>
      <w:r>
        <w:rPr>
          <w:rStyle w:val="44"/>
          <w:rFonts w:hint="default" w:ascii="monospace" w:hAnsi="monospace" w:eastAsia="monospace" w:cs="monospace"/>
          <w:color w:val="ABB2BF"/>
          <w:sz w:val="21"/>
          <w:szCs w:val="21"/>
          <w:bdr w:val="none" w:color="auto" w:sz="0" w:space="0"/>
          <w:shd w:val="clear" w:fill="282C34"/>
        </w:rPr>
        <w:t>) x);        x = b1.read();</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System.out.println();      </w:t>
      </w:r>
      <w:r>
        <w:rPr>
          <w:rStyle w:val="44"/>
          <w:rFonts w:hint="default" w:ascii="monospace" w:hAnsi="monospace" w:eastAsia="monospace" w:cs="monospace"/>
          <w:i/>
          <w:iCs/>
          <w:color w:val="B18EB1"/>
          <w:sz w:val="21"/>
          <w:szCs w:val="21"/>
          <w:bdr w:val="none" w:color="auto" w:sz="0" w:space="0"/>
          <w:shd w:val="clear" w:fill="282C34"/>
        </w:rPr>
        <w:t>// close the input stream</w:t>
      </w:r>
      <w:r>
        <w:rPr>
          <w:rStyle w:val="44"/>
          <w:rFonts w:hint="default" w:ascii="monospace" w:hAnsi="monospace" w:eastAsia="monospace" w:cs="monospace"/>
          <w:color w:val="ABB2BF"/>
          <w:sz w:val="21"/>
          <w:szCs w:val="21"/>
          <w:bdr w:val="none" w:color="auto" w:sz="0" w:space="0"/>
          <w:shd w:val="clear" w:fill="282C34"/>
        </w:rPr>
        <w:t xml:space="preserve">      b1.close();    } </w:t>
      </w:r>
      <w:r>
        <w:rPr>
          <w:rStyle w:val="44"/>
          <w:rFonts w:hint="default" w:ascii="monospace" w:hAnsi="monospace" w:eastAsia="monospace" w:cs="monospace"/>
          <w:color w:val="F92672"/>
          <w:sz w:val="21"/>
          <w:szCs w:val="21"/>
          <w:bdr w:val="none" w:color="auto" w:sz="0" w:space="0"/>
          <w:shd w:val="clear" w:fill="282C34"/>
        </w:rPr>
        <w:t>catch</w:t>
      </w:r>
      <w:r>
        <w:rPr>
          <w:rStyle w:val="44"/>
          <w:rFonts w:hint="default" w:ascii="monospace" w:hAnsi="monospace" w:eastAsia="monospace" w:cs="monospace"/>
          <w:color w:val="ABB2BF"/>
          <w:sz w:val="21"/>
          <w:szCs w:val="21"/>
          <w:bdr w:val="none" w:color="auto" w:sz="0" w:space="0"/>
          <w:shd w:val="clear" w:fill="282C34"/>
        </w:rPr>
        <w:t xml:space="preserve"> (Exception e) {      </w:t>
      </w:r>
      <w:r>
        <w:rPr>
          <w:rStyle w:val="44"/>
          <w:rFonts w:hint="default" w:ascii="monospace" w:hAnsi="monospace" w:eastAsia="monospace" w:cs="monospace"/>
          <w:i/>
          <w:iCs/>
          <w:color w:val="B18EB1"/>
          <w:sz w:val="21"/>
          <w:szCs w:val="21"/>
          <w:bdr w:val="none" w:color="auto" w:sz="0" w:space="0"/>
          <w:shd w:val="clear" w:fill="282C34"/>
        </w:rPr>
        <w:t>// printing exception</w:t>
      </w:r>
      <w:r>
        <w:rPr>
          <w:rStyle w:val="44"/>
          <w:rFonts w:hint="default" w:ascii="monospace" w:hAnsi="monospace" w:eastAsia="monospace" w:cs="monospace"/>
          <w:color w:val="ABB2BF"/>
          <w:sz w:val="21"/>
          <w:szCs w:val="21"/>
          <w:bdr w:val="none" w:color="auto" w:sz="0" w:space="0"/>
          <w:shd w:val="clear" w:fill="282C34"/>
        </w:rPr>
        <w:t xml:space="preserve">      System.out.println(e);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Fonts w:hint="default" w:ascii="monospace" w:hAnsi="monospace" w:eastAsia="monospace" w:cs="monospace"/>
          <w:color w:val="ABB2BF"/>
          <w:sz w:val="21"/>
          <w:szCs w:val="21"/>
        </w:rPr>
      </w:pPr>
      <w:r>
        <w:rPr>
          <w:rStyle w:val="44"/>
          <w:rFonts w:hint="default" w:ascii="monospace" w:hAnsi="monospace" w:eastAsia="monospace" w:cs="monospace"/>
          <w:color w:val="ABB2BF"/>
          <w:sz w:val="21"/>
          <w:szCs w:val="21"/>
          <w:bdr w:val="none" w:color="auto" w:sz="0" w:space="0"/>
          <w:shd w:val="clear" w:fill="282C34"/>
        </w:rPr>
        <w:t>}</w:t>
      </w:r>
    </w:p>
    <w:p>
      <w:pPr>
        <w:pStyle w:val="85"/>
        <w:keepNext w:val="0"/>
        <w:keepLines w:val="0"/>
        <w:widowControl/>
        <w:suppressLineNumbers w:val="0"/>
        <w:rPr>
          <w:spacing w:val="0"/>
        </w:rPr>
      </w:pPr>
      <w:r>
        <w:rPr>
          <w:rStyle w:val="92"/>
          <w:b/>
          <w:bCs/>
          <w:spacing w:val="0"/>
        </w:rPr>
        <w:t>Output:</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Fonts w:hint="default" w:ascii="monospace" w:hAnsi="monospace" w:eastAsia="monospace" w:cs="monospace"/>
          <w:color w:val="ABB2BF"/>
          <w:sz w:val="21"/>
          <w:szCs w:val="21"/>
        </w:rPr>
      </w:pPr>
      <w:r>
        <w:rPr>
          <w:rStyle w:val="44"/>
          <w:rFonts w:hint="default" w:ascii="monospace" w:hAnsi="monospace" w:eastAsia="monospace" w:cs="monospace"/>
          <w:color w:val="ABB2BF"/>
          <w:sz w:val="21"/>
          <w:szCs w:val="21"/>
          <w:bdr w:val="none" w:color="auto" w:sz="0" w:space="0"/>
          <w:shd w:val="clear" w:fill="282C34"/>
        </w:rPr>
        <w:t>Scaler TopicsFrom InterviewBit</w:t>
      </w:r>
    </w:p>
    <w:p>
      <w:pPr>
        <w:pStyle w:val="4"/>
        <w:keepNext w:val="0"/>
        <w:keepLines w:val="0"/>
        <w:widowControl/>
        <w:suppressLineNumbers w:val="0"/>
        <w:rPr>
          <w:spacing w:val="0"/>
        </w:rPr>
      </w:pPr>
      <w:r>
        <w:rPr>
          <w:spacing w:val="0"/>
        </w:rPr>
        <w:t>Output Stream</w:t>
      </w:r>
    </w:p>
    <w:p>
      <w:pPr>
        <w:pStyle w:val="85"/>
        <w:keepNext w:val="0"/>
        <w:keepLines w:val="0"/>
        <w:widowControl/>
        <w:suppressLineNumbers w:val="0"/>
        <w:rPr>
          <w:spacing w:val="0"/>
        </w:rPr>
      </w:pPr>
      <w:r>
        <w:rPr>
          <w:spacing w:val="0"/>
        </w:rPr>
        <w:t>It is an abstract superclass of the java.io package and writes data to an output resource. In other words, writing the data into the files. We can create an object of the output stream class using the new keyword. The output stream class has several types of constructors.</w:t>
      </w:r>
    </w:p>
    <w:p>
      <w:pPr>
        <w:pStyle w:val="4"/>
        <w:keepNext w:val="0"/>
        <w:keepLines w:val="0"/>
        <w:widowControl/>
        <w:suppressLineNumbers w:val="0"/>
        <w:rPr>
          <w:spacing w:val="0"/>
        </w:rPr>
      </w:pPr>
      <w:r>
        <w:rPr>
          <w:spacing w:val="0"/>
        </w:rPr>
        <w:t>OutputStream Hierarchy</w:t>
      </w:r>
    </w:p>
    <w:p>
      <w:pPr>
        <w:pStyle w:val="85"/>
        <w:keepNext w:val="0"/>
        <w:keepLines w:val="0"/>
        <w:widowControl/>
        <w:suppressLineNumbers w:val="0"/>
        <w:rPr>
          <w:spacing w:val="0"/>
        </w:rPr>
      </w:pPr>
      <w:r>
        <w:rPr>
          <w:spacing w:val="0"/>
          <w:bdr w:val="none" w:color="auto" w:sz="0" w:space="0"/>
        </w:rPr>
        <w:drawing>
          <wp:inline distT="0" distB="0" distL="114300" distR="114300">
            <wp:extent cx="5224780" cy="1905000"/>
            <wp:effectExtent l="0" t="0" r="762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5224780" cy="1905000"/>
                    </a:xfrm>
                    <a:prstGeom prst="rect">
                      <a:avLst/>
                    </a:prstGeom>
                    <a:noFill/>
                    <a:ln w="9525">
                      <a:noFill/>
                    </a:ln>
                  </pic:spPr>
                </pic:pic>
              </a:graphicData>
            </a:graphic>
          </wp:inline>
        </w:drawing>
      </w:r>
    </w:p>
    <w:p>
      <w:pPr>
        <w:pStyle w:val="4"/>
        <w:keepNext w:val="0"/>
        <w:keepLines w:val="0"/>
        <w:widowControl/>
        <w:suppressLineNumbers w:val="0"/>
        <w:rPr>
          <w:spacing w:val="0"/>
        </w:rPr>
      </w:pPr>
      <w:r>
        <w:rPr>
          <w:spacing w:val="0"/>
        </w:rPr>
        <w:t>Useful methods of OutputStream</w:t>
      </w:r>
    </w:p>
    <w:p>
      <w:pPr>
        <w:pStyle w:val="85"/>
        <w:keepNext w:val="0"/>
        <w:keepLines w:val="0"/>
        <w:widowControl/>
        <w:suppressLineNumbers w:val="0"/>
        <w:rPr>
          <w:spacing w:val="0"/>
        </w:rPr>
      </w:pPr>
      <w:r>
        <w:rPr>
          <w:rStyle w:val="92"/>
          <w:b/>
          <w:bCs/>
          <w:spacing w:val="0"/>
        </w:rPr>
        <w:t>1. public void </w:t>
      </w:r>
      <w:r>
        <w:rPr>
          <w:b/>
          <w:bCs/>
          <w:spacing w:val="0"/>
        </w:rPr>
        <w:t>close()</w:t>
      </w:r>
      <w:r>
        <w:rPr>
          <w:rStyle w:val="92"/>
          <w:b/>
          <w:bCs/>
          <w:spacing w:val="0"/>
        </w:rPr>
        <w:t> throws IOException</w:t>
      </w:r>
    </w:p>
    <w:p>
      <w:pPr>
        <w:pStyle w:val="85"/>
        <w:keepNext w:val="0"/>
        <w:keepLines w:val="0"/>
        <w:widowControl/>
        <w:suppressLineNumbers w:val="0"/>
        <w:rPr>
          <w:spacing w:val="0"/>
        </w:rPr>
      </w:pPr>
      <w:r>
        <w:rPr>
          <w:spacing w:val="0"/>
        </w:rPr>
        <w:t>This method closes the current output stream and releases any system resources associated with it. The closed stream cannot be reopened and operations cannot be performed within it.</w:t>
      </w:r>
    </w:p>
    <w:p>
      <w:pPr>
        <w:pStyle w:val="85"/>
        <w:keepNext w:val="0"/>
        <w:keepLines w:val="0"/>
        <w:widowControl/>
        <w:suppressLineNumbers w:val="0"/>
        <w:rPr>
          <w:spacing w:val="0"/>
        </w:rPr>
      </w:pPr>
      <w:r>
        <w:rPr>
          <w:rStyle w:val="92"/>
          <w:b/>
          <w:bCs/>
          <w:spacing w:val="0"/>
        </w:rPr>
        <w:t>2. public void </w:t>
      </w:r>
      <w:r>
        <w:rPr>
          <w:b/>
          <w:bCs/>
          <w:spacing w:val="0"/>
        </w:rPr>
        <w:t>flush()</w:t>
      </w:r>
      <w:r>
        <w:rPr>
          <w:rStyle w:val="92"/>
          <w:b/>
          <w:bCs/>
          <w:spacing w:val="0"/>
        </w:rPr>
        <w:t> throws IOException</w:t>
      </w:r>
    </w:p>
    <w:p>
      <w:pPr>
        <w:pStyle w:val="85"/>
        <w:keepNext w:val="0"/>
        <w:keepLines w:val="0"/>
        <w:widowControl/>
        <w:suppressLineNumbers w:val="0"/>
        <w:rPr>
          <w:spacing w:val="0"/>
        </w:rPr>
      </w:pPr>
      <w:r>
        <w:rPr>
          <w:spacing w:val="0"/>
        </w:rPr>
        <w:t>It flushes the current output stream and forces any buffered output to be written out.</w:t>
      </w:r>
    </w:p>
    <w:p>
      <w:pPr>
        <w:pStyle w:val="85"/>
        <w:keepNext w:val="0"/>
        <w:keepLines w:val="0"/>
        <w:widowControl/>
        <w:suppressLineNumbers w:val="0"/>
        <w:rPr>
          <w:spacing w:val="0"/>
        </w:rPr>
      </w:pPr>
      <w:r>
        <w:rPr>
          <w:rStyle w:val="92"/>
          <w:b/>
          <w:bCs/>
          <w:spacing w:val="0"/>
        </w:rPr>
        <w:t>3. Public void </w:t>
      </w:r>
      <w:r>
        <w:rPr>
          <w:b/>
          <w:bCs/>
          <w:spacing w:val="0"/>
        </w:rPr>
        <w:t>write(byte[ ] b)</w:t>
      </w:r>
      <w:r>
        <w:rPr>
          <w:rStyle w:val="92"/>
          <w:b/>
          <w:bCs/>
          <w:spacing w:val="0"/>
        </w:rPr>
        <w:t> throws IOException</w:t>
      </w:r>
    </w:p>
    <w:p>
      <w:pPr>
        <w:pStyle w:val="85"/>
        <w:keepNext w:val="0"/>
        <w:keepLines w:val="0"/>
        <w:widowControl/>
        <w:suppressLineNumbers w:val="0"/>
        <w:rPr>
          <w:spacing w:val="0"/>
        </w:rPr>
      </w:pPr>
      <w:r>
        <w:rPr>
          <w:spacing w:val="0"/>
        </w:rPr>
        <w:t>This method writes the b.length bytes from the specified byte array to the output stream.</w:t>
      </w:r>
    </w:p>
    <w:p>
      <w:pPr>
        <w:pStyle w:val="85"/>
        <w:keepNext w:val="0"/>
        <w:keepLines w:val="0"/>
        <w:widowControl/>
        <w:suppressLineNumbers w:val="0"/>
        <w:rPr>
          <w:spacing w:val="0"/>
        </w:rPr>
      </w:pPr>
      <w:r>
        <w:rPr>
          <w:rStyle w:val="92"/>
          <w:b/>
          <w:bCs/>
          <w:spacing w:val="0"/>
        </w:rPr>
        <w:t>4. Public void </w:t>
      </w:r>
      <w:r>
        <w:rPr>
          <w:b/>
          <w:bCs/>
          <w:spacing w:val="0"/>
        </w:rPr>
        <w:t>write(byte[ ] b ,int off ,int len)</w:t>
      </w:r>
      <w:r>
        <w:rPr>
          <w:rStyle w:val="92"/>
          <w:b/>
          <w:bCs/>
          <w:spacing w:val="0"/>
        </w:rPr>
        <w:t> throws IOException</w:t>
      </w:r>
    </w:p>
    <w:p>
      <w:pPr>
        <w:pStyle w:val="85"/>
        <w:keepNext w:val="0"/>
        <w:keepLines w:val="0"/>
        <w:widowControl/>
        <w:suppressLineNumbers w:val="0"/>
        <w:rPr>
          <w:spacing w:val="0"/>
        </w:rPr>
      </w:pPr>
      <w:r>
        <w:rPr>
          <w:spacing w:val="0"/>
        </w:rPr>
        <w:t>It writes upto len bytes of data to the output stream. Here the “off” is the start offset in buffer array b, and the “len” represents the maximum number of bytes to be written in the output stream.</w:t>
      </w:r>
    </w:p>
    <w:p>
      <w:pPr>
        <w:pStyle w:val="85"/>
        <w:keepNext w:val="0"/>
        <w:keepLines w:val="0"/>
        <w:widowControl/>
        <w:suppressLineNumbers w:val="0"/>
        <w:rPr>
          <w:spacing w:val="0"/>
        </w:rPr>
      </w:pPr>
      <w:r>
        <w:rPr>
          <w:rStyle w:val="92"/>
          <w:b/>
          <w:bCs/>
          <w:spacing w:val="0"/>
        </w:rPr>
        <w:t>5. Public abstract void </w:t>
      </w:r>
      <w:r>
        <w:rPr>
          <w:b/>
          <w:bCs/>
          <w:spacing w:val="0"/>
        </w:rPr>
        <w:t>write(int b)</w:t>
      </w:r>
      <w:r>
        <w:rPr>
          <w:rStyle w:val="92"/>
          <w:b/>
          <w:bCs/>
          <w:spacing w:val="0"/>
        </w:rPr>
        <w:t> throws IOException</w:t>
      </w:r>
    </w:p>
    <w:p>
      <w:pPr>
        <w:pStyle w:val="85"/>
        <w:keepNext w:val="0"/>
        <w:keepLines w:val="0"/>
        <w:widowControl/>
        <w:suppressLineNumbers w:val="0"/>
        <w:rPr>
          <w:spacing w:val="0"/>
        </w:rPr>
      </w:pPr>
      <w:r>
        <w:rPr>
          <w:spacing w:val="0"/>
        </w:rPr>
        <w:t>The method above writes the specific bytes to the output stream. It does not return a value.</w:t>
      </w:r>
    </w:p>
    <w:p>
      <w:pPr>
        <w:pStyle w:val="85"/>
        <w:keepNext w:val="0"/>
        <w:keepLines w:val="0"/>
        <w:widowControl/>
        <w:suppressLineNumbers w:val="0"/>
        <w:rPr>
          <w:spacing w:val="0"/>
        </w:rPr>
      </w:pPr>
      <w:r>
        <w:rPr>
          <w:spacing w:val="0"/>
        </w:rPr>
        <w:t>Some methods that are inherited from class java.lang.Object. These methods are used for both input stream and output stream purposes.</w:t>
      </w:r>
    </w:p>
    <w:p>
      <w:pPr>
        <w:pStyle w:val="85"/>
        <w:keepNext w:val="0"/>
        <w:keepLines w:val="0"/>
        <w:widowControl/>
        <w:suppressLineNumbers w:val="0"/>
        <w:rPr>
          <w:spacing w:val="0"/>
        </w:rPr>
      </w:pPr>
      <w:r>
        <w:rPr>
          <w:spacing w:val="0"/>
        </w:rPr>
        <w:t>Example: clone, equals, finalise, getclass, hashCode, notify, notifyAll, toString, wait.</w:t>
      </w:r>
    </w:p>
    <w:p>
      <w:pPr>
        <w:pStyle w:val="4"/>
        <w:keepNext w:val="0"/>
        <w:keepLines w:val="0"/>
        <w:widowControl/>
        <w:suppressLineNumbers w:val="0"/>
        <w:rPr>
          <w:spacing w:val="0"/>
        </w:rPr>
      </w:pPr>
      <w:r>
        <w:rPr>
          <w:rStyle w:val="92"/>
          <w:b/>
          <w:bCs/>
          <w:spacing w:val="0"/>
        </w:rPr>
        <w:t>Examples</w:t>
      </w:r>
    </w:p>
    <w:p>
      <w:pPr>
        <w:keepNext w:val="0"/>
        <w:keepLines w:val="0"/>
        <w:widowControl/>
        <w:numPr>
          <w:ilvl w:val="0"/>
          <w:numId w:val="17"/>
        </w:numPr>
        <w:suppressLineNumbers w:val="0"/>
        <w:spacing w:before="0" w:beforeAutospacing="1" w:after="0" w:afterAutospacing="1"/>
        <w:ind w:left="720" w:hanging="360"/>
        <w:rPr>
          <w:spacing w:val="0"/>
        </w:rPr>
      </w:pPr>
      <w:r>
        <w:rPr>
          <w:spacing w:val="0"/>
        </w:rPr>
        <w:t>In the below example we will use </w:t>
      </w:r>
      <w:r>
        <w:rPr>
          <w:rStyle w:val="92"/>
          <w:b/>
          <w:bCs/>
          <w:spacing w:val="0"/>
        </w:rPr>
        <w:t>FileOutputStream</w:t>
      </w:r>
      <w:r>
        <w:rPr>
          <w:spacing w:val="0"/>
        </w:rPr>
        <w:t> class to read the file.</w:t>
      </w:r>
    </w:p>
    <w:p>
      <w:pPr>
        <w:pStyle w:val="85"/>
        <w:keepNext w:val="0"/>
        <w:keepLines w:val="0"/>
        <w:widowControl/>
        <w:suppressLineNumbers w:val="0"/>
        <w:rPr>
          <w:spacing w:val="0"/>
        </w:rPr>
      </w:pPr>
      <w:r>
        <w:rPr>
          <w:rStyle w:val="92"/>
          <w:b/>
          <w:bCs/>
          <w:spacing w:val="0"/>
        </w:rPr>
        <w:t>Code: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F92672"/>
          <w:sz w:val="21"/>
          <w:szCs w:val="21"/>
          <w:bdr w:val="none" w:color="auto" w:sz="0" w:space="0"/>
          <w:shd w:val="clear" w:fill="282C34"/>
        </w:rPr>
        <w:t>import</w:t>
      </w:r>
      <w:r>
        <w:rPr>
          <w:rStyle w:val="44"/>
          <w:rFonts w:hint="default" w:ascii="monospace" w:hAnsi="monospace" w:eastAsia="monospace" w:cs="monospace"/>
          <w:color w:val="ABB2BF"/>
          <w:sz w:val="21"/>
          <w:szCs w:val="21"/>
          <w:bdr w:val="none" w:color="auto" w:sz="0" w:space="0"/>
          <w:shd w:val="clear" w:fill="282C34"/>
        </w:rPr>
        <w:t xml:space="preserve"> java.io.*;</w:t>
      </w:r>
      <w:r>
        <w:rPr>
          <w:rFonts w:hint="default" w:ascii="monospace" w:hAnsi="monospace" w:eastAsia="monospace" w:cs="monospace"/>
          <w:color w:val="F92672"/>
          <w:sz w:val="21"/>
          <w:szCs w:val="21"/>
          <w:bdr w:val="none" w:color="auto" w:sz="0" w:space="0"/>
          <w:shd w:val="clear" w:fill="282C34"/>
        </w:rPr>
        <w:t>class</w:t>
      </w:r>
      <w:r>
        <w:rPr>
          <w:rFonts w:hint="default" w:ascii="monospace" w:hAnsi="monospace" w:eastAsia="monospace" w:cs="monospace"/>
          <w:color w:val="ABB2BF"/>
          <w:sz w:val="21"/>
          <w:szCs w:val="21"/>
          <w:bdr w:val="none" w:color="auto" w:sz="0" w:space="0"/>
          <w:shd w:val="clear" w:fill="282C34"/>
        </w:rPr>
        <w:t xml:space="preserve"> </w:t>
      </w:r>
      <w:r>
        <w:rPr>
          <w:rFonts w:hint="default" w:ascii="monospace" w:hAnsi="monospace" w:eastAsia="monospace" w:cs="monospace"/>
          <w:color w:val="61AEEE"/>
          <w:sz w:val="21"/>
          <w:szCs w:val="21"/>
          <w:bdr w:val="none" w:color="auto" w:sz="0" w:space="0"/>
          <w:shd w:val="clear" w:fill="282C34"/>
        </w:rPr>
        <w:t>Main</w:t>
      </w:r>
      <w:r>
        <w:rPr>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public</w:t>
      </w:r>
      <w:r>
        <w:rPr>
          <w:rStyle w:val="44"/>
          <w:rFonts w:hint="default" w:ascii="monospace" w:hAnsi="monospace" w:eastAsia="monospace" w:cs="monospace"/>
          <w:color w:val="61AEEE"/>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static</w:t>
      </w:r>
      <w:r>
        <w:rPr>
          <w:rStyle w:val="44"/>
          <w:rFonts w:hint="default" w:ascii="monospace" w:hAnsi="monospace" w:eastAsia="monospace" w:cs="monospace"/>
          <w:color w:val="61AEEE"/>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void</w:t>
      </w:r>
      <w:r>
        <w:rPr>
          <w:rStyle w:val="44"/>
          <w:rFonts w:hint="default" w:ascii="monospace" w:hAnsi="monospace" w:eastAsia="monospace" w:cs="monospace"/>
          <w:color w:val="61AEEE"/>
          <w:sz w:val="21"/>
          <w:szCs w:val="21"/>
          <w:bdr w:val="none" w:color="auto" w:sz="0" w:space="0"/>
          <w:shd w:val="clear" w:fill="282C34"/>
        </w:rPr>
        <w:t xml:space="preserve"> main(String[] args) </w:t>
      </w:r>
      <w:r>
        <w:rPr>
          <w:rStyle w:val="44"/>
          <w:rFonts w:hint="default" w:ascii="monospace" w:hAnsi="monospace" w:eastAsia="monospace" w:cs="monospace"/>
          <w:color w:val="F92672"/>
          <w:sz w:val="21"/>
          <w:szCs w:val="21"/>
          <w:bdr w:val="none" w:color="auto" w:sz="0" w:space="0"/>
          <w:shd w:val="clear" w:fill="282C34"/>
        </w:rPr>
        <w:t>throws</w:t>
      </w:r>
      <w:r>
        <w:rPr>
          <w:rStyle w:val="44"/>
          <w:rFonts w:hint="default" w:ascii="monospace" w:hAnsi="monospace" w:eastAsia="monospace" w:cs="monospace"/>
          <w:color w:val="61AEEE"/>
          <w:sz w:val="21"/>
          <w:szCs w:val="21"/>
          <w:bdr w:val="none" w:color="auto" w:sz="0" w:space="0"/>
          <w:shd w:val="clear" w:fill="282C34"/>
        </w:rPr>
        <w:t xml:space="preserve"> IOException </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try</w:t>
      </w:r>
      <w:r>
        <w:rPr>
          <w:rStyle w:val="44"/>
          <w:rFonts w:hint="default" w:ascii="monospace" w:hAnsi="monospace" w:eastAsia="monospace" w:cs="monospace"/>
          <w:color w:val="ABB2BF"/>
          <w:sz w:val="21"/>
          <w:szCs w:val="21"/>
          <w:bdr w:val="none" w:color="auto" w:sz="0" w:space="0"/>
          <w:shd w:val="clear" w:fill="282C34"/>
        </w:rPr>
        <w:t xml:space="preserve"> {      </w:t>
      </w:r>
      <w:r>
        <w:rPr>
          <w:rStyle w:val="44"/>
          <w:rFonts w:hint="default" w:ascii="monospace" w:hAnsi="monospace" w:eastAsia="monospace" w:cs="monospace"/>
          <w:i/>
          <w:iCs/>
          <w:color w:val="B18EB1"/>
          <w:sz w:val="21"/>
          <w:szCs w:val="21"/>
          <w:bdr w:val="none" w:color="auto" w:sz="0" w:space="0"/>
          <w:shd w:val="clear" w:fill="282C34"/>
        </w:rPr>
        <w:t>// loading a file into f variable</w:t>
      </w:r>
      <w:r>
        <w:rPr>
          <w:rStyle w:val="44"/>
          <w:rFonts w:hint="default" w:ascii="monospace" w:hAnsi="monospace" w:eastAsia="monospace" w:cs="monospace"/>
          <w:color w:val="ABB2BF"/>
          <w:sz w:val="21"/>
          <w:szCs w:val="21"/>
          <w:bdr w:val="none" w:color="auto" w:sz="0" w:space="0"/>
          <w:shd w:val="clear" w:fill="282C34"/>
        </w:rPr>
        <w:t xml:space="preserve">      FileOutputStream f = </w:t>
      </w:r>
      <w:r>
        <w:rPr>
          <w:rStyle w:val="44"/>
          <w:rFonts w:hint="default" w:ascii="monospace" w:hAnsi="monospace" w:eastAsia="monospace" w:cs="monospace"/>
          <w:color w:val="F92672"/>
          <w:sz w:val="21"/>
          <w:szCs w:val="21"/>
          <w:bdr w:val="none" w:color="auto" w:sz="0" w:space="0"/>
          <w:shd w:val="clear" w:fill="282C34"/>
        </w:rPr>
        <w:t>new</w:t>
      </w:r>
      <w:r>
        <w:rPr>
          <w:rStyle w:val="44"/>
          <w:rFonts w:hint="default" w:ascii="monospace" w:hAnsi="monospace" w:eastAsia="monospace" w:cs="monospace"/>
          <w:color w:val="ABB2BF"/>
          <w:sz w:val="21"/>
          <w:szCs w:val="21"/>
          <w:bdr w:val="none" w:color="auto" w:sz="0" w:space="0"/>
          <w:shd w:val="clear" w:fill="282C34"/>
        </w:rPr>
        <w:t xml:space="preserve"> FileOutputStream(</w:t>
      </w:r>
      <w:r>
        <w:rPr>
          <w:rStyle w:val="44"/>
          <w:rFonts w:hint="default" w:ascii="monospace" w:hAnsi="monospace" w:eastAsia="monospace" w:cs="monospace"/>
          <w:color w:val="98C379"/>
          <w:sz w:val="21"/>
          <w:szCs w:val="21"/>
          <w:bdr w:val="none" w:color="auto" w:sz="0" w:space="0"/>
          <w:shd w:val="clear" w:fill="282C34"/>
        </w:rPr>
        <w:t>"output.txt"</w:t>
      </w:r>
      <w:r>
        <w:rPr>
          <w:rStyle w:val="44"/>
          <w:rFonts w:hint="default" w:ascii="monospace" w:hAnsi="monospace" w:eastAsia="monospace" w:cs="monospace"/>
          <w:color w:val="ABB2BF"/>
          <w:sz w:val="21"/>
          <w:szCs w:val="21"/>
          <w:bdr w:val="none" w:color="auto" w:sz="0" w:space="0"/>
          <w:shd w:val="clear" w:fill="282C34"/>
        </w:rPr>
        <w:t xml:space="preserve">);      String s = </w:t>
      </w:r>
      <w:r>
        <w:rPr>
          <w:rStyle w:val="44"/>
          <w:rFonts w:hint="default" w:ascii="monospace" w:hAnsi="monospace" w:eastAsia="monospace" w:cs="monospace"/>
          <w:color w:val="98C379"/>
          <w:sz w:val="21"/>
          <w:szCs w:val="21"/>
          <w:bdr w:val="none" w:color="auto" w:sz="0" w:space="0"/>
          <w:shd w:val="clear" w:fill="282C34"/>
        </w:rPr>
        <w:t>"Scaler Topics"</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char</w:t>
      </w:r>
      <w:r>
        <w:rPr>
          <w:rStyle w:val="44"/>
          <w:rFonts w:hint="default" w:ascii="monospace" w:hAnsi="monospace" w:eastAsia="monospace" w:cs="monospace"/>
          <w:color w:val="ABB2BF"/>
          <w:sz w:val="21"/>
          <w:szCs w:val="21"/>
          <w:bdr w:val="none" w:color="auto" w:sz="0" w:space="0"/>
          <w:shd w:val="clear" w:fill="282C34"/>
        </w:rPr>
        <w:t xml:space="preserve"> arr[] = s.toCharArray();      </w:t>
      </w:r>
      <w:r>
        <w:rPr>
          <w:rStyle w:val="44"/>
          <w:rFonts w:hint="default" w:ascii="monospace" w:hAnsi="monospace" w:eastAsia="monospace" w:cs="monospace"/>
          <w:i/>
          <w:iCs/>
          <w:color w:val="B18EB1"/>
          <w:sz w:val="21"/>
          <w:szCs w:val="21"/>
          <w:bdr w:val="none" w:color="auto" w:sz="0" w:space="0"/>
          <w:shd w:val="clear" w:fill="282C34"/>
        </w:rPr>
        <w:t>// initializing x to 0</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int</w:t>
      </w:r>
      <w:r>
        <w:rPr>
          <w:rStyle w:val="44"/>
          <w:rFonts w:hint="default" w:ascii="monospace" w:hAnsi="monospace" w:eastAsia="monospace" w:cs="monospace"/>
          <w:color w:val="ABB2BF"/>
          <w:sz w:val="21"/>
          <w:szCs w:val="21"/>
          <w:bdr w:val="none" w:color="auto" w:sz="0" w:space="0"/>
          <w:shd w:val="clear" w:fill="282C34"/>
        </w:rPr>
        <w:t xml:space="preserve"> x = </w:t>
      </w:r>
      <w:r>
        <w:rPr>
          <w:rStyle w:val="44"/>
          <w:rFonts w:hint="default" w:ascii="monospace" w:hAnsi="monospace" w:eastAsia="monospace" w:cs="monospace"/>
          <w:color w:val="D19A66"/>
          <w:sz w:val="21"/>
          <w:szCs w:val="21"/>
          <w:bdr w:val="none" w:color="auto" w:sz="0" w:space="0"/>
          <w:shd w:val="clear" w:fill="282C34"/>
        </w:rPr>
        <w:t>0</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i/>
          <w:iCs/>
          <w:color w:val="B18EB1"/>
          <w:sz w:val="21"/>
          <w:szCs w:val="21"/>
          <w:bdr w:val="none" w:color="auto" w:sz="0" w:space="0"/>
          <w:shd w:val="clear" w:fill="282C34"/>
        </w:rPr>
        <w:t>// while loop untill the end of the string.</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while</w:t>
      </w:r>
      <w:r>
        <w:rPr>
          <w:rStyle w:val="44"/>
          <w:rFonts w:hint="default" w:ascii="monospace" w:hAnsi="monospace" w:eastAsia="monospace" w:cs="monospace"/>
          <w:color w:val="ABB2BF"/>
          <w:sz w:val="21"/>
          <w:szCs w:val="21"/>
          <w:bdr w:val="none" w:color="auto" w:sz="0" w:space="0"/>
          <w:shd w:val="clear" w:fill="282C34"/>
        </w:rPr>
        <w:t xml:space="preserve"> (x &lt; s.length()) {        </w:t>
      </w:r>
      <w:r>
        <w:rPr>
          <w:rStyle w:val="44"/>
          <w:rFonts w:hint="default" w:ascii="monospace" w:hAnsi="monospace" w:eastAsia="monospace" w:cs="monospace"/>
          <w:i/>
          <w:iCs/>
          <w:color w:val="B18EB1"/>
          <w:sz w:val="21"/>
          <w:szCs w:val="21"/>
          <w:bdr w:val="none" w:color="auto" w:sz="0" w:space="0"/>
          <w:shd w:val="clear" w:fill="282C34"/>
        </w:rPr>
        <w:t>// writing a byte into "output.txt" file</w:t>
      </w:r>
      <w:r>
        <w:rPr>
          <w:rStyle w:val="44"/>
          <w:rFonts w:hint="default" w:ascii="monospace" w:hAnsi="monospace" w:eastAsia="monospace" w:cs="monospace"/>
          <w:color w:val="ABB2BF"/>
          <w:sz w:val="21"/>
          <w:szCs w:val="21"/>
          <w:bdr w:val="none" w:color="auto" w:sz="0" w:space="0"/>
          <w:shd w:val="clear" w:fill="282C34"/>
        </w:rPr>
        <w:t xml:space="preserve">        f.write(arr[x++]);</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      </w:t>
      </w:r>
      <w:r>
        <w:rPr>
          <w:rStyle w:val="44"/>
          <w:rFonts w:hint="default" w:ascii="monospace" w:hAnsi="monospace" w:eastAsia="monospace" w:cs="monospace"/>
          <w:i/>
          <w:iCs/>
          <w:color w:val="B18EB1"/>
          <w:sz w:val="21"/>
          <w:szCs w:val="21"/>
          <w:bdr w:val="none" w:color="auto" w:sz="0" w:space="0"/>
          <w:shd w:val="clear" w:fill="282C34"/>
        </w:rPr>
        <w:t>// closing a file</w:t>
      </w:r>
      <w:r>
        <w:rPr>
          <w:rStyle w:val="44"/>
          <w:rFonts w:hint="default" w:ascii="monospace" w:hAnsi="monospace" w:eastAsia="monospace" w:cs="monospace"/>
          <w:color w:val="ABB2BF"/>
          <w:sz w:val="21"/>
          <w:szCs w:val="21"/>
          <w:bdr w:val="none" w:color="auto" w:sz="0" w:space="0"/>
          <w:shd w:val="clear" w:fill="282C34"/>
        </w:rPr>
        <w:t xml:space="preserve">      f.close();    } </w:t>
      </w:r>
      <w:r>
        <w:rPr>
          <w:rStyle w:val="44"/>
          <w:rFonts w:hint="default" w:ascii="monospace" w:hAnsi="monospace" w:eastAsia="monospace" w:cs="monospace"/>
          <w:color w:val="F92672"/>
          <w:sz w:val="21"/>
          <w:szCs w:val="21"/>
          <w:bdr w:val="none" w:color="auto" w:sz="0" w:space="0"/>
          <w:shd w:val="clear" w:fill="282C34"/>
        </w:rPr>
        <w:t>catch</w:t>
      </w:r>
      <w:r>
        <w:rPr>
          <w:rStyle w:val="44"/>
          <w:rFonts w:hint="default" w:ascii="monospace" w:hAnsi="monospace" w:eastAsia="monospace" w:cs="monospace"/>
          <w:color w:val="ABB2BF"/>
          <w:sz w:val="21"/>
          <w:szCs w:val="21"/>
          <w:bdr w:val="none" w:color="auto" w:sz="0" w:space="0"/>
          <w:shd w:val="clear" w:fill="282C34"/>
        </w:rPr>
        <w:t xml:space="preserve"> (Exception e) {      </w:t>
      </w:r>
      <w:r>
        <w:rPr>
          <w:rStyle w:val="44"/>
          <w:rFonts w:hint="default" w:ascii="monospace" w:hAnsi="monospace" w:eastAsia="monospace" w:cs="monospace"/>
          <w:i/>
          <w:iCs/>
          <w:color w:val="B18EB1"/>
          <w:sz w:val="21"/>
          <w:szCs w:val="21"/>
          <w:bdr w:val="none" w:color="auto" w:sz="0" w:space="0"/>
          <w:shd w:val="clear" w:fill="282C34"/>
        </w:rPr>
        <w:t>// printing exception</w:t>
      </w:r>
      <w:r>
        <w:rPr>
          <w:rStyle w:val="44"/>
          <w:rFonts w:hint="default" w:ascii="monospace" w:hAnsi="monospace" w:eastAsia="monospace" w:cs="monospace"/>
          <w:color w:val="ABB2BF"/>
          <w:sz w:val="21"/>
          <w:szCs w:val="21"/>
          <w:bdr w:val="none" w:color="auto" w:sz="0" w:space="0"/>
          <w:shd w:val="clear" w:fill="282C34"/>
        </w:rPr>
        <w:t xml:space="preserve">      System.out.println(e);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Fonts w:hint="default" w:ascii="monospace" w:hAnsi="monospace" w:eastAsia="monospace" w:cs="monospace"/>
          <w:color w:val="ABB2BF"/>
          <w:sz w:val="21"/>
          <w:szCs w:val="21"/>
        </w:rPr>
      </w:pPr>
      <w:r>
        <w:rPr>
          <w:rStyle w:val="44"/>
          <w:rFonts w:hint="default" w:ascii="monospace" w:hAnsi="monospace" w:eastAsia="monospace" w:cs="monospace"/>
          <w:color w:val="ABB2BF"/>
          <w:sz w:val="21"/>
          <w:szCs w:val="21"/>
          <w:bdr w:val="none" w:color="auto" w:sz="0" w:space="0"/>
          <w:shd w:val="clear" w:fill="282C34"/>
        </w:rPr>
        <w:t>}</w:t>
      </w:r>
    </w:p>
    <w:p>
      <w:pPr>
        <w:pStyle w:val="85"/>
        <w:keepNext w:val="0"/>
        <w:keepLines w:val="0"/>
        <w:widowControl/>
        <w:suppressLineNumbers w:val="0"/>
        <w:rPr>
          <w:spacing w:val="0"/>
        </w:rPr>
      </w:pPr>
      <w:r>
        <w:rPr>
          <w:rStyle w:val="92"/>
          <w:b/>
          <w:bCs/>
          <w:spacing w:val="0"/>
        </w:rPr>
        <w:t>Output:</w:t>
      </w:r>
    </w:p>
    <w:p>
      <w:pPr>
        <w:pStyle w:val="85"/>
        <w:keepNext w:val="0"/>
        <w:keepLines w:val="0"/>
        <w:widowControl/>
        <w:suppressLineNumbers w:val="0"/>
        <w:rPr>
          <w:spacing w:val="0"/>
        </w:rPr>
      </w:pPr>
      <w:r>
        <w:rPr>
          <w:spacing w:val="0"/>
        </w:rPr>
        <w:t>The </w:t>
      </w:r>
      <w:r>
        <w:rPr>
          <w:rStyle w:val="92"/>
          <w:b/>
          <w:bCs/>
          <w:spacing w:val="0"/>
        </w:rPr>
        <w:t>output.txt</w:t>
      </w:r>
      <w:r>
        <w:rPr>
          <w:spacing w:val="0"/>
        </w:rPr>
        <w:t> file will contain the following text:</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Fonts w:hint="default" w:ascii="monospace" w:hAnsi="monospace" w:eastAsia="monospace" w:cs="monospace"/>
          <w:color w:val="ABB2BF"/>
          <w:sz w:val="21"/>
          <w:szCs w:val="21"/>
        </w:rPr>
      </w:pPr>
      <w:r>
        <w:rPr>
          <w:rStyle w:val="44"/>
          <w:rFonts w:hint="default" w:ascii="monospace" w:hAnsi="monospace" w:eastAsia="monospace" w:cs="monospace"/>
          <w:color w:val="ABB2BF"/>
          <w:sz w:val="21"/>
          <w:szCs w:val="21"/>
          <w:bdr w:val="none" w:color="auto" w:sz="0" w:space="0"/>
          <w:shd w:val="clear" w:fill="282C34"/>
        </w:rPr>
        <w:t>Scaler Topics</w:t>
      </w:r>
    </w:p>
    <w:p>
      <w:pPr>
        <w:keepNext w:val="0"/>
        <w:keepLines w:val="0"/>
        <w:widowControl/>
        <w:numPr>
          <w:ilvl w:val="0"/>
          <w:numId w:val="18"/>
        </w:numPr>
        <w:suppressLineNumbers w:val="0"/>
        <w:spacing w:before="0" w:beforeAutospacing="1" w:after="0" w:afterAutospacing="1"/>
        <w:ind w:left="720" w:hanging="360"/>
        <w:rPr>
          <w:spacing w:val="0"/>
        </w:rPr>
      </w:pPr>
      <w:r>
        <w:rPr>
          <w:spacing w:val="0"/>
        </w:rPr>
        <w:t>In the below example we will use </w:t>
      </w:r>
      <w:r>
        <w:rPr>
          <w:rStyle w:val="92"/>
          <w:b/>
          <w:bCs/>
          <w:spacing w:val="0"/>
        </w:rPr>
        <w:t>BufferedOutputStream</w:t>
      </w:r>
      <w:r>
        <w:rPr>
          <w:spacing w:val="0"/>
        </w:rPr>
        <w:t> class to read the file.</w:t>
      </w:r>
    </w:p>
    <w:p>
      <w:pPr>
        <w:pStyle w:val="85"/>
        <w:keepNext w:val="0"/>
        <w:keepLines w:val="0"/>
        <w:widowControl/>
        <w:suppressLineNumbers w:val="0"/>
        <w:rPr>
          <w:spacing w:val="0"/>
        </w:rPr>
      </w:pPr>
      <w:r>
        <w:rPr>
          <w:rStyle w:val="92"/>
          <w:b/>
          <w:bCs/>
          <w:spacing w:val="0"/>
        </w:rPr>
        <w:t>Code: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F92672"/>
          <w:sz w:val="21"/>
          <w:szCs w:val="21"/>
          <w:bdr w:val="none" w:color="auto" w:sz="0" w:space="0"/>
          <w:shd w:val="clear" w:fill="282C34"/>
        </w:rPr>
        <w:t>import</w:t>
      </w:r>
      <w:r>
        <w:rPr>
          <w:rStyle w:val="44"/>
          <w:rFonts w:hint="default" w:ascii="monospace" w:hAnsi="monospace" w:eastAsia="monospace" w:cs="monospace"/>
          <w:color w:val="ABB2BF"/>
          <w:sz w:val="21"/>
          <w:szCs w:val="21"/>
          <w:bdr w:val="none" w:color="auto" w:sz="0" w:space="0"/>
          <w:shd w:val="clear" w:fill="282C34"/>
        </w:rPr>
        <w:t xml:space="preserve"> java.io.*;</w:t>
      </w:r>
      <w:r>
        <w:rPr>
          <w:rFonts w:hint="default" w:ascii="monospace" w:hAnsi="monospace" w:eastAsia="monospace" w:cs="monospace"/>
          <w:color w:val="F92672"/>
          <w:sz w:val="21"/>
          <w:szCs w:val="21"/>
          <w:bdr w:val="none" w:color="auto" w:sz="0" w:space="0"/>
          <w:shd w:val="clear" w:fill="282C34"/>
        </w:rPr>
        <w:t>class</w:t>
      </w:r>
      <w:r>
        <w:rPr>
          <w:rFonts w:hint="default" w:ascii="monospace" w:hAnsi="monospace" w:eastAsia="monospace" w:cs="monospace"/>
          <w:color w:val="ABB2BF"/>
          <w:sz w:val="21"/>
          <w:szCs w:val="21"/>
          <w:bdr w:val="none" w:color="auto" w:sz="0" w:space="0"/>
          <w:shd w:val="clear" w:fill="282C34"/>
        </w:rPr>
        <w:t xml:space="preserve"> </w:t>
      </w:r>
      <w:r>
        <w:rPr>
          <w:rFonts w:hint="default" w:ascii="monospace" w:hAnsi="monospace" w:eastAsia="monospace" w:cs="monospace"/>
          <w:color w:val="61AEEE"/>
          <w:sz w:val="21"/>
          <w:szCs w:val="21"/>
          <w:bdr w:val="none" w:color="auto" w:sz="0" w:space="0"/>
          <w:shd w:val="clear" w:fill="282C34"/>
        </w:rPr>
        <w:t>Main</w:t>
      </w:r>
      <w:r>
        <w:rPr>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public</w:t>
      </w:r>
      <w:r>
        <w:rPr>
          <w:rStyle w:val="44"/>
          <w:rFonts w:hint="default" w:ascii="monospace" w:hAnsi="monospace" w:eastAsia="monospace" w:cs="monospace"/>
          <w:color w:val="61AEEE"/>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static</w:t>
      </w:r>
      <w:r>
        <w:rPr>
          <w:rStyle w:val="44"/>
          <w:rFonts w:hint="default" w:ascii="monospace" w:hAnsi="monospace" w:eastAsia="monospace" w:cs="monospace"/>
          <w:color w:val="61AEEE"/>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void</w:t>
      </w:r>
      <w:r>
        <w:rPr>
          <w:rStyle w:val="44"/>
          <w:rFonts w:hint="default" w:ascii="monospace" w:hAnsi="monospace" w:eastAsia="monospace" w:cs="monospace"/>
          <w:color w:val="61AEEE"/>
          <w:sz w:val="21"/>
          <w:szCs w:val="21"/>
          <w:bdr w:val="none" w:color="auto" w:sz="0" w:space="0"/>
          <w:shd w:val="clear" w:fill="282C34"/>
        </w:rPr>
        <w:t xml:space="preserve"> main(String[] args) </w:t>
      </w:r>
      <w:r>
        <w:rPr>
          <w:rStyle w:val="44"/>
          <w:rFonts w:hint="default" w:ascii="monospace" w:hAnsi="monospace" w:eastAsia="monospace" w:cs="monospace"/>
          <w:color w:val="F92672"/>
          <w:sz w:val="21"/>
          <w:szCs w:val="21"/>
          <w:bdr w:val="none" w:color="auto" w:sz="0" w:space="0"/>
          <w:shd w:val="clear" w:fill="282C34"/>
        </w:rPr>
        <w:t>throws</w:t>
      </w:r>
      <w:r>
        <w:rPr>
          <w:rStyle w:val="44"/>
          <w:rFonts w:hint="default" w:ascii="monospace" w:hAnsi="monospace" w:eastAsia="monospace" w:cs="monospace"/>
          <w:color w:val="61AEEE"/>
          <w:sz w:val="21"/>
          <w:szCs w:val="21"/>
          <w:bdr w:val="none" w:color="auto" w:sz="0" w:space="0"/>
          <w:shd w:val="clear" w:fill="282C34"/>
        </w:rPr>
        <w:t xml:space="preserve"> IOException </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try</w:t>
      </w:r>
      <w:r>
        <w:rPr>
          <w:rStyle w:val="44"/>
          <w:rFonts w:hint="default" w:ascii="monospace" w:hAnsi="monospace" w:eastAsia="monospace" w:cs="monospace"/>
          <w:color w:val="ABB2BF"/>
          <w:sz w:val="21"/>
          <w:szCs w:val="21"/>
          <w:bdr w:val="none" w:color="auto" w:sz="0" w:space="0"/>
          <w:shd w:val="clear" w:fill="282C34"/>
        </w:rPr>
        <w:t xml:space="preserve"> {      </w:t>
      </w:r>
      <w:r>
        <w:rPr>
          <w:rStyle w:val="44"/>
          <w:rFonts w:hint="default" w:ascii="monospace" w:hAnsi="monospace" w:eastAsia="monospace" w:cs="monospace"/>
          <w:i/>
          <w:iCs/>
          <w:color w:val="B18EB1"/>
          <w:sz w:val="21"/>
          <w:szCs w:val="21"/>
          <w:bdr w:val="none" w:color="auto" w:sz="0" w:space="0"/>
          <w:shd w:val="clear" w:fill="282C34"/>
        </w:rPr>
        <w:t>// loading a file into f variable</w:t>
      </w:r>
      <w:r>
        <w:rPr>
          <w:rStyle w:val="44"/>
          <w:rFonts w:hint="default" w:ascii="monospace" w:hAnsi="monospace" w:eastAsia="monospace" w:cs="monospace"/>
          <w:color w:val="ABB2BF"/>
          <w:sz w:val="21"/>
          <w:szCs w:val="21"/>
          <w:bdr w:val="none" w:color="auto" w:sz="0" w:space="0"/>
          <w:shd w:val="clear" w:fill="282C34"/>
        </w:rPr>
        <w:t xml:space="preserve">      FileOutputStream f1 = </w:t>
      </w:r>
      <w:r>
        <w:rPr>
          <w:rStyle w:val="44"/>
          <w:rFonts w:hint="default" w:ascii="monospace" w:hAnsi="monospace" w:eastAsia="monospace" w:cs="monospace"/>
          <w:color w:val="F92672"/>
          <w:sz w:val="21"/>
          <w:szCs w:val="21"/>
          <w:bdr w:val="none" w:color="auto" w:sz="0" w:space="0"/>
          <w:shd w:val="clear" w:fill="282C34"/>
        </w:rPr>
        <w:t>new</w:t>
      </w:r>
      <w:r>
        <w:rPr>
          <w:rStyle w:val="44"/>
          <w:rFonts w:hint="default" w:ascii="monospace" w:hAnsi="monospace" w:eastAsia="monospace" w:cs="monospace"/>
          <w:color w:val="ABB2BF"/>
          <w:sz w:val="21"/>
          <w:szCs w:val="21"/>
          <w:bdr w:val="none" w:color="auto" w:sz="0" w:space="0"/>
          <w:shd w:val="clear" w:fill="282C34"/>
        </w:rPr>
        <w:t xml:space="preserve"> FileOutputStream(</w:t>
      </w:r>
      <w:r>
        <w:rPr>
          <w:rStyle w:val="44"/>
          <w:rFonts w:hint="default" w:ascii="monospace" w:hAnsi="monospace" w:eastAsia="monospace" w:cs="monospace"/>
          <w:color w:val="98C379"/>
          <w:sz w:val="21"/>
          <w:szCs w:val="21"/>
          <w:bdr w:val="none" w:color="auto" w:sz="0" w:space="0"/>
          <w:shd w:val="clear" w:fill="282C34"/>
        </w:rPr>
        <w:t>"output.txt"</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i/>
          <w:iCs/>
          <w:color w:val="B18EB1"/>
          <w:sz w:val="21"/>
          <w:szCs w:val="21"/>
          <w:bdr w:val="none" w:color="auto" w:sz="0" w:space="0"/>
          <w:shd w:val="clear" w:fill="282C34"/>
        </w:rPr>
        <w:t>// declaring a f1 as BufferedOutputStream</w:t>
      </w:r>
      <w:r>
        <w:rPr>
          <w:rStyle w:val="44"/>
          <w:rFonts w:hint="default" w:ascii="monospace" w:hAnsi="monospace" w:eastAsia="monospace" w:cs="monospace"/>
          <w:color w:val="ABB2BF"/>
          <w:sz w:val="21"/>
          <w:szCs w:val="21"/>
          <w:bdr w:val="none" w:color="auto" w:sz="0" w:space="0"/>
          <w:shd w:val="clear" w:fill="282C34"/>
        </w:rPr>
        <w:t xml:space="preserve">      BufferedOutputStream f2 = </w:t>
      </w:r>
      <w:r>
        <w:rPr>
          <w:rStyle w:val="44"/>
          <w:rFonts w:hint="default" w:ascii="monospace" w:hAnsi="monospace" w:eastAsia="monospace" w:cs="monospace"/>
          <w:color w:val="F92672"/>
          <w:sz w:val="21"/>
          <w:szCs w:val="21"/>
          <w:bdr w:val="none" w:color="auto" w:sz="0" w:space="0"/>
          <w:shd w:val="clear" w:fill="282C34"/>
        </w:rPr>
        <w:t>new</w:t>
      </w:r>
      <w:r>
        <w:rPr>
          <w:rStyle w:val="44"/>
          <w:rFonts w:hint="default" w:ascii="monospace" w:hAnsi="monospace" w:eastAsia="monospace" w:cs="monospace"/>
          <w:color w:val="ABB2BF"/>
          <w:sz w:val="21"/>
          <w:szCs w:val="21"/>
          <w:bdr w:val="none" w:color="auto" w:sz="0" w:space="0"/>
          <w:shd w:val="clear" w:fill="282C34"/>
        </w:rPr>
        <w:t xml:space="preserve"> BufferedOutputStream(f1);      String s = </w:t>
      </w:r>
      <w:r>
        <w:rPr>
          <w:rStyle w:val="44"/>
          <w:rFonts w:hint="default" w:ascii="monospace" w:hAnsi="monospace" w:eastAsia="monospace" w:cs="monospace"/>
          <w:color w:val="98C379"/>
          <w:sz w:val="21"/>
          <w:szCs w:val="21"/>
          <w:bdr w:val="none" w:color="auto" w:sz="0" w:space="0"/>
          <w:shd w:val="clear" w:fill="282C34"/>
        </w:rPr>
        <w:t>"Scaler Topics"</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char</w:t>
      </w:r>
      <w:r>
        <w:rPr>
          <w:rStyle w:val="44"/>
          <w:rFonts w:hint="default" w:ascii="monospace" w:hAnsi="monospace" w:eastAsia="monospace" w:cs="monospace"/>
          <w:color w:val="ABB2BF"/>
          <w:sz w:val="21"/>
          <w:szCs w:val="21"/>
          <w:bdr w:val="none" w:color="auto" w:sz="0" w:space="0"/>
          <w:shd w:val="clear" w:fill="282C34"/>
        </w:rPr>
        <w:t xml:space="preserve"> arr[] = s.toCharArray();      </w:t>
      </w:r>
      <w:r>
        <w:rPr>
          <w:rStyle w:val="44"/>
          <w:rFonts w:hint="default" w:ascii="monospace" w:hAnsi="monospace" w:eastAsia="monospace" w:cs="monospace"/>
          <w:i/>
          <w:iCs/>
          <w:color w:val="B18EB1"/>
          <w:sz w:val="21"/>
          <w:szCs w:val="21"/>
          <w:bdr w:val="none" w:color="auto" w:sz="0" w:space="0"/>
          <w:shd w:val="clear" w:fill="282C34"/>
        </w:rPr>
        <w:t>// initializing x to 0</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int</w:t>
      </w:r>
      <w:r>
        <w:rPr>
          <w:rStyle w:val="44"/>
          <w:rFonts w:hint="default" w:ascii="monospace" w:hAnsi="monospace" w:eastAsia="monospace" w:cs="monospace"/>
          <w:color w:val="ABB2BF"/>
          <w:sz w:val="21"/>
          <w:szCs w:val="21"/>
          <w:bdr w:val="none" w:color="auto" w:sz="0" w:space="0"/>
          <w:shd w:val="clear" w:fill="282C34"/>
        </w:rPr>
        <w:t xml:space="preserve"> x = </w:t>
      </w:r>
      <w:r>
        <w:rPr>
          <w:rStyle w:val="44"/>
          <w:rFonts w:hint="default" w:ascii="monospace" w:hAnsi="monospace" w:eastAsia="monospace" w:cs="monospace"/>
          <w:color w:val="D19A66"/>
          <w:sz w:val="21"/>
          <w:szCs w:val="21"/>
          <w:bdr w:val="none" w:color="auto" w:sz="0" w:space="0"/>
          <w:shd w:val="clear" w:fill="282C34"/>
        </w:rPr>
        <w:t>0</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i/>
          <w:iCs/>
          <w:color w:val="B18EB1"/>
          <w:sz w:val="21"/>
          <w:szCs w:val="21"/>
          <w:bdr w:val="none" w:color="auto" w:sz="0" w:space="0"/>
          <w:shd w:val="clear" w:fill="282C34"/>
        </w:rPr>
        <w:t>// while loop untill the end of the string.</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while</w:t>
      </w:r>
      <w:r>
        <w:rPr>
          <w:rStyle w:val="44"/>
          <w:rFonts w:hint="default" w:ascii="monospace" w:hAnsi="monospace" w:eastAsia="monospace" w:cs="monospace"/>
          <w:color w:val="ABB2BF"/>
          <w:sz w:val="21"/>
          <w:szCs w:val="21"/>
          <w:bdr w:val="none" w:color="auto" w:sz="0" w:space="0"/>
          <w:shd w:val="clear" w:fill="282C34"/>
        </w:rPr>
        <w:t xml:space="preserve"> (x &lt; s.length()) {        </w:t>
      </w:r>
      <w:r>
        <w:rPr>
          <w:rStyle w:val="44"/>
          <w:rFonts w:hint="default" w:ascii="monospace" w:hAnsi="monospace" w:eastAsia="monospace" w:cs="monospace"/>
          <w:i/>
          <w:iCs/>
          <w:color w:val="B18EB1"/>
          <w:sz w:val="21"/>
          <w:szCs w:val="21"/>
          <w:bdr w:val="none" w:color="auto" w:sz="0" w:space="0"/>
          <w:shd w:val="clear" w:fill="282C34"/>
        </w:rPr>
        <w:t>// writing a byte into "output.txt" file</w:t>
      </w:r>
      <w:r>
        <w:rPr>
          <w:rStyle w:val="44"/>
          <w:rFonts w:hint="default" w:ascii="monospace" w:hAnsi="monospace" w:eastAsia="monospace" w:cs="monospace"/>
          <w:color w:val="ABB2BF"/>
          <w:sz w:val="21"/>
          <w:szCs w:val="21"/>
          <w:bdr w:val="none" w:color="auto" w:sz="0" w:space="0"/>
          <w:shd w:val="clear" w:fill="282C34"/>
        </w:rPr>
        <w:t xml:space="preserve">        f2.write(arr[x++]);</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      </w:t>
      </w:r>
      <w:r>
        <w:rPr>
          <w:rStyle w:val="44"/>
          <w:rFonts w:hint="default" w:ascii="monospace" w:hAnsi="monospace" w:eastAsia="monospace" w:cs="monospace"/>
          <w:i/>
          <w:iCs/>
          <w:color w:val="B18EB1"/>
          <w:sz w:val="21"/>
          <w:szCs w:val="21"/>
          <w:bdr w:val="none" w:color="auto" w:sz="0" w:space="0"/>
          <w:shd w:val="clear" w:fill="282C34"/>
        </w:rPr>
        <w:t>// closing a file</w:t>
      </w:r>
      <w:r>
        <w:rPr>
          <w:rStyle w:val="44"/>
          <w:rFonts w:hint="default" w:ascii="monospace" w:hAnsi="monospace" w:eastAsia="monospace" w:cs="monospace"/>
          <w:color w:val="ABB2BF"/>
          <w:sz w:val="21"/>
          <w:szCs w:val="21"/>
          <w:bdr w:val="none" w:color="auto" w:sz="0" w:space="0"/>
          <w:shd w:val="clear" w:fill="282C34"/>
        </w:rPr>
        <w:t xml:space="preserve">      f2.close();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f1.close();    } </w:t>
      </w:r>
      <w:r>
        <w:rPr>
          <w:rStyle w:val="44"/>
          <w:rFonts w:hint="default" w:ascii="monospace" w:hAnsi="monospace" w:eastAsia="monospace" w:cs="monospace"/>
          <w:color w:val="F92672"/>
          <w:sz w:val="21"/>
          <w:szCs w:val="21"/>
          <w:bdr w:val="none" w:color="auto" w:sz="0" w:space="0"/>
          <w:shd w:val="clear" w:fill="282C34"/>
        </w:rPr>
        <w:t>catch</w:t>
      </w:r>
      <w:r>
        <w:rPr>
          <w:rStyle w:val="44"/>
          <w:rFonts w:hint="default" w:ascii="monospace" w:hAnsi="monospace" w:eastAsia="monospace" w:cs="monospace"/>
          <w:color w:val="ABB2BF"/>
          <w:sz w:val="21"/>
          <w:szCs w:val="21"/>
          <w:bdr w:val="none" w:color="auto" w:sz="0" w:space="0"/>
          <w:shd w:val="clear" w:fill="282C34"/>
        </w:rPr>
        <w:t xml:space="preserve"> (Exception e) {      </w:t>
      </w:r>
      <w:r>
        <w:rPr>
          <w:rStyle w:val="44"/>
          <w:rFonts w:hint="default" w:ascii="monospace" w:hAnsi="monospace" w:eastAsia="monospace" w:cs="monospace"/>
          <w:i/>
          <w:iCs/>
          <w:color w:val="B18EB1"/>
          <w:sz w:val="21"/>
          <w:szCs w:val="21"/>
          <w:bdr w:val="none" w:color="auto" w:sz="0" w:space="0"/>
          <w:shd w:val="clear" w:fill="282C34"/>
        </w:rPr>
        <w:t>// printing exception</w:t>
      </w:r>
      <w:r>
        <w:rPr>
          <w:rStyle w:val="44"/>
          <w:rFonts w:hint="default" w:ascii="monospace" w:hAnsi="monospace" w:eastAsia="monospace" w:cs="monospace"/>
          <w:color w:val="ABB2BF"/>
          <w:sz w:val="21"/>
          <w:szCs w:val="21"/>
          <w:bdr w:val="none" w:color="auto" w:sz="0" w:space="0"/>
          <w:shd w:val="clear" w:fill="282C34"/>
        </w:rPr>
        <w:t xml:space="preserve">      System.out.println(e);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Fonts w:hint="default" w:ascii="monospace" w:hAnsi="monospace" w:eastAsia="monospace" w:cs="monospace"/>
          <w:color w:val="ABB2BF"/>
          <w:sz w:val="21"/>
          <w:szCs w:val="21"/>
        </w:rPr>
      </w:pPr>
      <w:r>
        <w:rPr>
          <w:rStyle w:val="44"/>
          <w:rFonts w:hint="default" w:ascii="monospace" w:hAnsi="monospace" w:eastAsia="monospace" w:cs="monospace"/>
          <w:color w:val="ABB2BF"/>
          <w:sz w:val="21"/>
          <w:szCs w:val="21"/>
          <w:bdr w:val="none" w:color="auto" w:sz="0" w:space="0"/>
          <w:shd w:val="clear" w:fill="282C34"/>
        </w:rPr>
        <w:t>}</w:t>
      </w:r>
    </w:p>
    <w:p>
      <w:pPr>
        <w:pStyle w:val="85"/>
        <w:keepNext w:val="0"/>
        <w:keepLines w:val="0"/>
        <w:widowControl/>
        <w:suppressLineNumbers w:val="0"/>
        <w:rPr>
          <w:spacing w:val="0"/>
        </w:rPr>
      </w:pPr>
      <w:r>
        <w:rPr>
          <w:rStyle w:val="92"/>
          <w:b/>
          <w:bCs/>
          <w:spacing w:val="0"/>
        </w:rPr>
        <w:t>Output:</w:t>
      </w:r>
    </w:p>
    <w:p>
      <w:pPr>
        <w:pStyle w:val="85"/>
        <w:keepNext w:val="0"/>
        <w:keepLines w:val="0"/>
        <w:widowControl/>
        <w:suppressLineNumbers w:val="0"/>
        <w:rPr>
          <w:spacing w:val="0"/>
        </w:rPr>
      </w:pPr>
      <w:r>
        <w:rPr>
          <w:spacing w:val="0"/>
        </w:rPr>
        <w:t>The </w:t>
      </w:r>
      <w:r>
        <w:rPr>
          <w:rStyle w:val="92"/>
          <w:b/>
          <w:bCs/>
          <w:spacing w:val="0"/>
        </w:rPr>
        <w:t>output.txt</w:t>
      </w:r>
      <w:r>
        <w:rPr>
          <w:spacing w:val="0"/>
        </w:rPr>
        <w:t> file will contain the following text:</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Fonts w:hint="default" w:ascii="monospace" w:hAnsi="monospace" w:eastAsia="monospace" w:cs="monospace"/>
          <w:color w:val="ABB2BF"/>
          <w:sz w:val="21"/>
          <w:szCs w:val="21"/>
        </w:rPr>
      </w:pPr>
      <w:r>
        <w:rPr>
          <w:rStyle w:val="44"/>
          <w:rFonts w:hint="default" w:ascii="monospace" w:hAnsi="monospace" w:eastAsia="monospace" w:cs="monospace"/>
          <w:color w:val="ABB2BF"/>
          <w:sz w:val="21"/>
          <w:szCs w:val="21"/>
          <w:bdr w:val="none" w:color="auto" w:sz="0" w:space="0"/>
          <w:shd w:val="clear" w:fill="282C34"/>
        </w:rPr>
        <w:t>Scaler Topics</w:t>
      </w:r>
    </w:p>
    <w:p>
      <w:pPr>
        <w:keepNext w:val="0"/>
        <w:keepLines w:val="0"/>
        <w:widowControl/>
        <w:numPr>
          <w:ilvl w:val="0"/>
          <w:numId w:val="19"/>
        </w:numPr>
        <w:suppressLineNumbers w:val="0"/>
        <w:spacing w:before="0" w:beforeAutospacing="1" w:after="0" w:afterAutospacing="1"/>
        <w:ind w:left="720" w:hanging="360"/>
        <w:rPr>
          <w:spacing w:val="0"/>
        </w:rPr>
      </w:pPr>
      <w:r>
        <w:rPr>
          <w:spacing w:val="0"/>
        </w:rPr>
        <w:t>In the below example we will use </w:t>
      </w:r>
      <w:r>
        <w:rPr>
          <w:rStyle w:val="92"/>
          <w:b/>
          <w:bCs/>
          <w:spacing w:val="0"/>
        </w:rPr>
        <w:t>ByteArrayOutputStream</w:t>
      </w:r>
      <w:r>
        <w:rPr>
          <w:spacing w:val="0"/>
        </w:rPr>
        <w:t> class to read the file.</w:t>
      </w:r>
    </w:p>
    <w:p>
      <w:pPr>
        <w:pStyle w:val="85"/>
        <w:keepNext w:val="0"/>
        <w:keepLines w:val="0"/>
        <w:widowControl/>
        <w:suppressLineNumbers w:val="0"/>
        <w:rPr>
          <w:spacing w:val="0"/>
        </w:rPr>
      </w:pPr>
      <w:r>
        <w:rPr>
          <w:rStyle w:val="92"/>
          <w:b/>
          <w:bCs/>
          <w:spacing w:val="0"/>
        </w:rPr>
        <w:t>Code: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F92672"/>
          <w:sz w:val="21"/>
          <w:szCs w:val="21"/>
          <w:bdr w:val="none" w:color="auto" w:sz="0" w:space="0"/>
          <w:shd w:val="clear" w:fill="282C34"/>
        </w:rPr>
        <w:t>import</w:t>
      </w:r>
      <w:r>
        <w:rPr>
          <w:rStyle w:val="44"/>
          <w:rFonts w:hint="default" w:ascii="monospace" w:hAnsi="monospace" w:eastAsia="monospace" w:cs="monospace"/>
          <w:color w:val="ABB2BF"/>
          <w:sz w:val="21"/>
          <w:szCs w:val="21"/>
          <w:bdr w:val="none" w:color="auto" w:sz="0" w:space="0"/>
          <w:shd w:val="clear" w:fill="282C34"/>
        </w:rPr>
        <w:t xml:space="preserve"> java.io.*;</w:t>
      </w:r>
      <w:r>
        <w:rPr>
          <w:rFonts w:hint="default" w:ascii="monospace" w:hAnsi="monospace" w:eastAsia="monospace" w:cs="monospace"/>
          <w:color w:val="F92672"/>
          <w:sz w:val="21"/>
          <w:szCs w:val="21"/>
          <w:bdr w:val="none" w:color="auto" w:sz="0" w:space="0"/>
          <w:shd w:val="clear" w:fill="282C34"/>
        </w:rPr>
        <w:t>class</w:t>
      </w:r>
      <w:r>
        <w:rPr>
          <w:rFonts w:hint="default" w:ascii="monospace" w:hAnsi="monospace" w:eastAsia="monospace" w:cs="monospace"/>
          <w:color w:val="ABB2BF"/>
          <w:sz w:val="21"/>
          <w:szCs w:val="21"/>
          <w:bdr w:val="none" w:color="auto" w:sz="0" w:space="0"/>
          <w:shd w:val="clear" w:fill="282C34"/>
        </w:rPr>
        <w:t xml:space="preserve"> </w:t>
      </w:r>
      <w:r>
        <w:rPr>
          <w:rFonts w:hint="default" w:ascii="monospace" w:hAnsi="monospace" w:eastAsia="monospace" w:cs="monospace"/>
          <w:color w:val="61AEEE"/>
          <w:sz w:val="21"/>
          <w:szCs w:val="21"/>
          <w:bdr w:val="none" w:color="auto" w:sz="0" w:space="0"/>
          <w:shd w:val="clear" w:fill="282C34"/>
        </w:rPr>
        <w:t>Main</w:t>
      </w:r>
      <w:r>
        <w:rPr>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public</w:t>
      </w:r>
      <w:r>
        <w:rPr>
          <w:rStyle w:val="44"/>
          <w:rFonts w:hint="default" w:ascii="monospace" w:hAnsi="monospace" w:eastAsia="monospace" w:cs="monospace"/>
          <w:color w:val="61AEEE"/>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static</w:t>
      </w:r>
      <w:r>
        <w:rPr>
          <w:rStyle w:val="44"/>
          <w:rFonts w:hint="default" w:ascii="monospace" w:hAnsi="monospace" w:eastAsia="monospace" w:cs="monospace"/>
          <w:color w:val="61AEEE"/>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void</w:t>
      </w:r>
      <w:r>
        <w:rPr>
          <w:rStyle w:val="44"/>
          <w:rFonts w:hint="default" w:ascii="monospace" w:hAnsi="monospace" w:eastAsia="monospace" w:cs="monospace"/>
          <w:color w:val="61AEEE"/>
          <w:sz w:val="21"/>
          <w:szCs w:val="21"/>
          <w:bdr w:val="none" w:color="auto" w:sz="0" w:space="0"/>
          <w:shd w:val="clear" w:fill="282C34"/>
        </w:rPr>
        <w:t xml:space="preserve"> main(String[] args) </w:t>
      </w:r>
      <w:r>
        <w:rPr>
          <w:rStyle w:val="44"/>
          <w:rFonts w:hint="default" w:ascii="monospace" w:hAnsi="monospace" w:eastAsia="monospace" w:cs="monospace"/>
          <w:color w:val="F92672"/>
          <w:sz w:val="21"/>
          <w:szCs w:val="21"/>
          <w:bdr w:val="none" w:color="auto" w:sz="0" w:space="0"/>
          <w:shd w:val="clear" w:fill="282C34"/>
        </w:rPr>
        <w:t>throws</w:t>
      </w:r>
      <w:r>
        <w:rPr>
          <w:rStyle w:val="44"/>
          <w:rFonts w:hint="default" w:ascii="monospace" w:hAnsi="monospace" w:eastAsia="monospace" w:cs="monospace"/>
          <w:color w:val="61AEEE"/>
          <w:sz w:val="21"/>
          <w:szCs w:val="21"/>
          <w:bdr w:val="none" w:color="auto" w:sz="0" w:space="0"/>
          <w:shd w:val="clear" w:fill="282C34"/>
        </w:rPr>
        <w:t xml:space="preserve"> IOException </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color w:val="F92672"/>
          <w:sz w:val="21"/>
          <w:szCs w:val="21"/>
          <w:bdr w:val="none" w:color="auto" w:sz="0" w:space="0"/>
          <w:shd w:val="clear" w:fill="282C34"/>
        </w:rPr>
        <w:t>try</w:t>
      </w:r>
      <w:r>
        <w:rPr>
          <w:rStyle w:val="44"/>
          <w:rFonts w:hint="default" w:ascii="monospace" w:hAnsi="monospace" w:eastAsia="monospace" w:cs="monospace"/>
          <w:color w:val="ABB2BF"/>
          <w:sz w:val="21"/>
          <w:szCs w:val="21"/>
          <w:bdr w:val="none" w:color="auto" w:sz="0" w:space="0"/>
          <w:shd w:val="clear" w:fill="282C34"/>
        </w:rPr>
        <w:t xml:space="preserve"> {      </w:t>
      </w:r>
      <w:r>
        <w:rPr>
          <w:rStyle w:val="44"/>
          <w:rFonts w:hint="default" w:ascii="monospace" w:hAnsi="monospace" w:eastAsia="monospace" w:cs="monospace"/>
          <w:i/>
          <w:iCs/>
          <w:color w:val="B18EB1"/>
          <w:sz w:val="21"/>
          <w:szCs w:val="21"/>
          <w:bdr w:val="none" w:color="auto" w:sz="0" w:space="0"/>
          <w:shd w:val="clear" w:fill="282C34"/>
        </w:rPr>
        <w:t>// loading a file into f variable</w:t>
      </w:r>
      <w:r>
        <w:rPr>
          <w:rStyle w:val="44"/>
          <w:rFonts w:hint="default" w:ascii="monospace" w:hAnsi="monospace" w:eastAsia="monospace" w:cs="monospace"/>
          <w:color w:val="ABB2BF"/>
          <w:sz w:val="21"/>
          <w:szCs w:val="21"/>
          <w:bdr w:val="none" w:color="auto" w:sz="0" w:space="0"/>
          <w:shd w:val="clear" w:fill="282C34"/>
        </w:rPr>
        <w:t xml:space="preserve">      FileOutputStream f = </w:t>
      </w:r>
      <w:r>
        <w:rPr>
          <w:rStyle w:val="44"/>
          <w:rFonts w:hint="default" w:ascii="monospace" w:hAnsi="monospace" w:eastAsia="monospace" w:cs="monospace"/>
          <w:color w:val="F92672"/>
          <w:sz w:val="21"/>
          <w:szCs w:val="21"/>
          <w:bdr w:val="none" w:color="auto" w:sz="0" w:space="0"/>
          <w:shd w:val="clear" w:fill="282C34"/>
        </w:rPr>
        <w:t>new</w:t>
      </w:r>
      <w:r>
        <w:rPr>
          <w:rStyle w:val="44"/>
          <w:rFonts w:hint="default" w:ascii="monospace" w:hAnsi="monospace" w:eastAsia="monospace" w:cs="monospace"/>
          <w:color w:val="ABB2BF"/>
          <w:sz w:val="21"/>
          <w:szCs w:val="21"/>
          <w:bdr w:val="none" w:color="auto" w:sz="0" w:space="0"/>
          <w:shd w:val="clear" w:fill="282C34"/>
        </w:rPr>
        <w:t xml:space="preserve"> FileOutputStream(</w:t>
      </w:r>
      <w:r>
        <w:rPr>
          <w:rStyle w:val="44"/>
          <w:rFonts w:hint="default" w:ascii="monospace" w:hAnsi="monospace" w:eastAsia="monospace" w:cs="monospace"/>
          <w:color w:val="98C379"/>
          <w:sz w:val="21"/>
          <w:szCs w:val="21"/>
          <w:bdr w:val="none" w:color="auto" w:sz="0" w:space="0"/>
          <w:shd w:val="clear" w:fill="282C34"/>
        </w:rPr>
        <w:t>"output.txt"</w:t>
      </w:r>
      <w:r>
        <w:rPr>
          <w:rStyle w:val="44"/>
          <w:rFonts w:hint="default" w:ascii="monospace" w:hAnsi="monospace" w:eastAsia="monospace" w:cs="monospace"/>
          <w:color w:val="ABB2BF"/>
          <w:sz w:val="21"/>
          <w:szCs w:val="21"/>
          <w:bdr w:val="none" w:color="auto" w:sz="0" w:space="0"/>
          <w:shd w:val="clear" w:fill="282C34"/>
        </w:rPr>
        <w:t xml:space="preserve">);      String s = </w:t>
      </w:r>
      <w:r>
        <w:rPr>
          <w:rStyle w:val="44"/>
          <w:rFonts w:hint="default" w:ascii="monospace" w:hAnsi="monospace" w:eastAsia="monospace" w:cs="monospace"/>
          <w:color w:val="98C379"/>
          <w:sz w:val="21"/>
          <w:szCs w:val="21"/>
          <w:bdr w:val="none" w:color="auto" w:sz="0" w:space="0"/>
          <w:shd w:val="clear" w:fill="282C34"/>
        </w:rPr>
        <w:t>"Scaler Topics"</w:t>
      </w: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i/>
          <w:iCs/>
          <w:color w:val="B18EB1"/>
          <w:sz w:val="21"/>
          <w:szCs w:val="21"/>
          <w:bdr w:val="none" w:color="auto" w:sz="0" w:space="0"/>
          <w:shd w:val="clear" w:fill="282C34"/>
        </w:rPr>
        <w:t>// declaring ByteArrayOutputStream</w:t>
      </w:r>
      <w:r>
        <w:rPr>
          <w:rStyle w:val="44"/>
          <w:rFonts w:hint="default" w:ascii="monospace" w:hAnsi="monospace" w:eastAsia="monospace" w:cs="monospace"/>
          <w:color w:val="ABB2BF"/>
          <w:sz w:val="21"/>
          <w:szCs w:val="21"/>
          <w:bdr w:val="none" w:color="auto" w:sz="0" w:space="0"/>
          <w:shd w:val="clear" w:fill="282C34"/>
        </w:rPr>
        <w:t xml:space="preserve">      ByteArrayOutputStream b1 = </w:t>
      </w:r>
      <w:r>
        <w:rPr>
          <w:rStyle w:val="44"/>
          <w:rFonts w:hint="default" w:ascii="monospace" w:hAnsi="monospace" w:eastAsia="monospace" w:cs="monospace"/>
          <w:color w:val="F92672"/>
          <w:sz w:val="21"/>
          <w:szCs w:val="21"/>
          <w:bdr w:val="none" w:color="auto" w:sz="0" w:space="0"/>
          <w:shd w:val="clear" w:fill="282C34"/>
        </w:rPr>
        <w:t>new</w:t>
      </w:r>
      <w:r>
        <w:rPr>
          <w:rStyle w:val="44"/>
          <w:rFonts w:hint="default" w:ascii="monospace" w:hAnsi="monospace" w:eastAsia="monospace" w:cs="monospace"/>
          <w:color w:val="ABB2BF"/>
          <w:sz w:val="21"/>
          <w:szCs w:val="21"/>
          <w:bdr w:val="none" w:color="auto" w:sz="0" w:space="0"/>
          <w:shd w:val="clear" w:fill="282C34"/>
        </w:rPr>
        <w:t xml:space="preserve"> ByteArrayOutputStream();      </w:t>
      </w:r>
      <w:r>
        <w:rPr>
          <w:rStyle w:val="44"/>
          <w:rFonts w:hint="default" w:ascii="monospace" w:hAnsi="monospace" w:eastAsia="monospace" w:cs="monospace"/>
          <w:i/>
          <w:iCs/>
          <w:color w:val="B18EB1"/>
          <w:sz w:val="21"/>
          <w:szCs w:val="21"/>
          <w:bdr w:val="none" w:color="auto" w:sz="0" w:space="0"/>
          <w:shd w:val="clear" w:fill="282C34"/>
        </w:rPr>
        <w:t>// writing a data to "output.txt" file</w:t>
      </w:r>
      <w:r>
        <w:rPr>
          <w:rStyle w:val="44"/>
          <w:rFonts w:hint="default" w:ascii="monospace" w:hAnsi="monospace" w:eastAsia="monospace" w:cs="monospace"/>
          <w:color w:val="ABB2BF"/>
          <w:sz w:val="21"/>
          <w:szCs w:val="21"/>
          <w:bdr w:val="none" w:color="auto" w:sz="0" w:space="0"/>
          <w:shd w:val="clear" w:fill="282C34"/>
        </w:rPr>
        <w:t xml:space="preserve">      b1.write(s.getBytes());</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b1.writeTo(f);</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w:t>
      </w:r>
      <w:r>
        <w:rPr>
          <w:rStyle w:val="44"/>
          <w:rFonts w:hint="default" w:ascii="monospace" w:hAnsi="monospace" w:eastAsia="monospace" w:cs="monospace"/>
          <w:i/>
          <w:iCs/>
          <w:color w:val="B18EB1"/>
          <w:sz w:val="21"/>
          <w:szCs w:val="21"/>
          <w:bdr w:val="none" w:color="auto" w:sz="0" w:space="0"/>
          <w:shd w:val="clear" w:fill="282C34"/>
        </w:rPr>
        <w:t>// closing a file</w:t>
      </w:r>
      <w:r>
        <w:rPr>
          <w:rStyle w:val="44"/>
          <w:rFonts w:hint="default" w:ascii="monospace" w:hAnsi="monospace" w:eastAsia="monospace" w:cs="monospace"/>
          <w:color w:val="ABB2BF"/>
          <w:sz w:val="21"/>
          <w:szCs w:val="21"/>
          <w:bdr w:val="none" w:color="auto" w:sz="0" w:space="0"/>
          <w:shd w:val="clear" w:fill="282C34"/>
        </w:rPr>
        <w:t xml:space="preserve">      b1.close();    } </w:t>
      </w:r>
      <w:r>
        <w:rPr>
          <w:rStyle w:val="44"/>
          <w:rFonts w:hint="default" w:ascii="monospace" w:hAnsi="monospace" w:eastAsia="monospace" w:cs="monospace"/>
          <w:color w:val="F92672"/>
          <w:sz w:val="21"/>
          <w:szCs w:val="21"/>
          <w:bdr w:val="none" w:color="auto" w:sz="0" w:space="0"/>
          <w:shd w:val="clear" w:fill="282C34"/>
        </w:rPr>
        <w:t>catch</w:t>
      </w:r>
      <w:r>
        <w:rPr>
          <w:rStyle w:val="44"/>
          <w:rFonts w:hint="default" w:ascii="monospace" w:hAnsi="monospace" w:eastAsia="monospace" w:cs="monospace"/>
          <w:color w:val="ABB2BF"/>
          <w:sz w:val="21"/>
          <w:szCs w:val="21"/>
          <w:bdr w:val="none" w:color="auto" w:sz="0" w:space="0"/>
          <w:shd w:val="clear" w:fill="282C34"/>
        </w:rPr>
        <w:t xml:space="preserve"> (Exception e) {      </w:t>
      </w:r>
      <w:r>
        <w:rPr>
          <w:rStyle w:val="44"/>
          <w:rFonts w:hint="default" w:ascii="monospace" w:hAnsi="monospace" w:eastAsia="monospace" w:cs="monospace"/>
          <w:i/>
          <w:iCs/>
          <w:color w:val="B18EB1"/>
          <w:sz w:val="21"/>
          <w:szCs w:val="21"/>
          <w:bdr w:val="none" w:color="auto" w:sz="0" w:space="0"/>
          <w:shd w:val="clear" w:fill="282C34"/>
        </w:rPr>
        <w:t>// printing exception</w:t>
      </w:r>
      <w:r>
        <w:rPr>
          <w:rStyle w:val="44"/>
          <w:rFonts w:hint="default" w:ascii="monospace" w:hAnsi="monospace" w:eastAsia="monospace" w:cs="monospace"/>
          <w:color w:val="ABB2BF"/>
          <w:sz w:val="21"/>
          <w:szCs w:val="21"/>
          <w:bdr w:val="none" w:color="auto" w:sz="0" w:space="0"/>
          <w:shd w:val="clear" w:fill="282C34"/>
        </w:rPr>
        <w:t xml:space="preserve">      System.out.println(e);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Style w:val="44"/>
          <w:rFonts w:hint="default" w:ascii="monospace" w:hAnsi="monospace" w:eastAsia="monospace" w:cs="monospace"/>
          <w:color w:val="ABB2BF"/>
          <w:sz w:val="21"/>
          <w:szCs w:val="21"/>
          <w:bdr w:val="none" w:color="auto" w:sz="0" w:space="0"/>
          <w:shd w:val="clear" w:fill="282C34"/>
        </w:rPr>
      </w:pPr>
      <w:r>
        <w:rPr>
          <w:rStyle w:val="44"/>
          <w:rFonts w:hint="default" w:ascii="monospace" w:hAnsi="monospace" w:eastAsia="monospace" w:cs="monospace"/>
          <w:color w:val="ABB2BF"/>
          <w:sz w:val="21"/>
          <w:szCs w:val="21"/>
          <w:bdr w:val="none" w:color="auto" w:sz="0" w:space="0"/>
          <w:shd w:val="clear" w:fill="282C34"/>
        </w:rPr>
        <w:t xml:space="preserve">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Fonts w:hint="default" w:ascii="monospace" w:hAnsi="monospace" w:eastAsia="monospace" w:cs="monospace"/>
          <w:color w:val="ABB2BF"/>
          <w:sz w:val="21"/>
          <w:szCs w:val="21"/>
        </w:rPr>
      </w:pPr>
      <w:r>
        <w:rPr>
          <w:rStyle w:val="44"/>
          <w:rFonts w:hint="default" w:ascii="monospace" w:hAnsi="monospace" w:eastAsia="monospace" w:cs="monospace"/>
          <w:color w:val="ABB2BF"/>
          <w:sz w:val="21"/>
          <w:szCs w:val="21"/>
          <w:bdr w:val="none" w:color="auto" w:sz="0" w:space="0"/>
          <w:shd w:val="clear" w:fill="282C34"/>
        </w:rPr>
        <w:t>}</w:t>
      </w:r>
    </w:p>
    <w:p>
      <w:pPr>
        <w:pStyle w:val="85"/>
        <w:keepNext w:val="0"/>
        <w:keepLines w:val="0"/>
        <w:widowControl/>
        <w:suppressLineNumbers w:val="0"/>
        <w:rPr>
          <w:spacing w:val="0"/>
        </w:rPr>
      </w:pPr>
      <w:r>
        <w:rPr>
          <w:rStyle w:val="92"/>
          <w:b/>
          <w:bCs/>
          <w:spacing w:val="0"/>
        </w:rPr>
        <w:t>Output:</w:t>
      </w:r>
    </w:p>
    <w:p>
      <w:pPr>
        <w:pStyle w:val="85"/>
        <w:keepNext w:val="0"/>
        <w:keepLines w:val="0"/>
        <w:widowControl/>
        <w:suppressLineNumbers w:val="0"/>
        <w:rPr>
          <w:spacing w:val="0"/>
        </w:rPr>
      </w:pPr>
      <w:r>
        <w:rPr>
          <w:spacing w:val="0"/>
        </w:rPr>
        <w:t>The </w:t>
      </w:r>
      <w:r>
        <w:rPr>
          <w:rStyle w:val="92"/>
          <w:b/>
          <w:bCs/>
          <w:spacing w:val="0"/>
        </w:rPr>
        <w:t>output.txt</w:t>
      </w:r>
      <w:r>
        <w:rPr>
          <w:spacing w:val="0"/>
        </w:rPr>
        <w:t>`` file will contain the following text:</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rPr>
          <w:rFonts w:hint="default" w:ascii="monospace" w:hAnsi="monospace" w:eastAsia="monospace" w:cs="monospace"/>
          <w:color w:val="ABB2BF"/>
          <w:sz w:val="21"/>
          <w:szCs w:val="21"/>
        </w:rPr>
      </w:pPr>
      <w:r>
        <w:rPr>
          <w:rStyle w:val="44"/>
          <w:rFonts w:hint="default" w:ascii="monospace" w:hAnsi="monospace" w:eastAsia="monospace" w:cs="monospace"/>
          <w:color w:val="ABB2BF"/>
          <w:sz w:val="21"/>
          <w:szCs w:val="21"/>
          <w:bdr w:val="none" w:color="auto" w:sz="0" w:space="0"/>
          <w:shd w:val="clear" w:fill="282C34"/>
        </w:rPr>
        <w:t>Scaler Topics</w:t>
      </w:r>
    </w:p>
    <w:p>
      <w:pPr>
        <w:pStyle w:val="3"/>
        <w:keepNext w:val="0"/>
        <w:keepLines w:val="0"/>
        <w:widowControl/>
        <w:suppressLineNumbers w:val="0"/>
        <w:rPr>
          <w:spacing w:val="0"/>
        </w:rPr>
      </w:pPr>
      <w:r>
        <w:rPr>
          <w:spacing w:val="0"/>
        </w:rPr>
        <w:t>Conclusion</w:t>
      </w:r>
    </w:p>
    <w:p>
      <w:pPr>
        <w:keepNext w:val="0"/>
        <w:keepLines w:val="0"/>
        <w:widowControl/>
        <w:numPr>
          <w:ilvl w:val="0"/>
          <w:numId w:val="20"/>
        </w:numPr>
        <w:suppressLineNumbers w:val="0"/>
        <w:spacing w:before="0" w:beforeAutospacing="1" w:after="0" w:afterAutospacing="0"/>
        <w:ind w:left="720" w:hanging="360"/>
        <w:rPr>
          <w:spacing w:val="0"/>
        </w:rPr>
      </w:pPr>
      <w:r>
        <w:rPr>
          <w:spacing w:val="0"/>
        </w:rPr>
        <w:t>Java has three main types of IO streams.</w:t>
      </w:r>
    </w:p>
    <w:p>
      <w:pPr>
        <w:keepNext w:val="0"/>
        <w:keepLines w:val="0"/>
        <w:widowControl/>
        <w:numPr>
          <w:ilvl w:val="1"/>
          <w:numId w:val="21"/>
        </w:numPr>
        <w:suppressLineNumbers w:val="0"/>
        <w:tabs>
          <w:tab w:val="left" w:pos="1440"/>
        </w:tabs>
        <w:spacing w:before="0" w:beforeAutospacing="1" w:after="0" w:afterAutospacing="0"/>
        <w:ind w:left="1440" w:hanging="360"/>
        <w:rPr>
          <w:spacing w:val="0"/>
        </w:rPr>
      </w:pPr>
      <w:r>
        <w:rPr>
          <w:spacing w:val="0"/>
        </w:rPr>
        <w:t>Input Streams</w:t>
      </w:r>
    </w:p>
    <w:p>
      <w:pPr>
        <w:keepNext w:val="0"/>
        <w:keepLines w:val="0"/>
        <w:widowControl/>
        <w:numPr>
          <w:ilvl w:val="1"/>
          <w:numId w:val="21"/>
        </w:numPr>
        <w:suppressLineNumbers w:val="0"/>
        <w:tabs>
          <w:tab w:val="left" w:pos="1440"/>
        </w:tabs>
        <w:spacing w:before="0" w:beforeAutospacing="1" w:after="0" w:afterAutospacing="0"/>
        <w:ind w:left="1440" w:hanging="360"/>
        <w:rPr>
          <w:spacing w:val="0"/>
        </w:rPr>
      </w:pPr>
      <w:r>
        <w:rPr>
          <w:spacing w:val="0"/>
        </w:rPr>
        <w:t>Output Streams</w:t>
      </w:r>
    </w:p>
    <w:p>
      <w:pPr>
        <w:keepNext w:val="0"/>
        <w:keepLines w:val="0"/>
        <w:widowControl/>
        <w:numPr>
          <w:ilvl w:val="1"/>
          <w:numId w:val="21"/>
        </w:numPr>
        <w:suppressLineNumbers w:val="0"/>
        <w:tabs>
          <w:tab w:val="left" w:pos="1440"/>
        </w:tabs>
        <w:spacing w:before="0" w:beforeAutospacing="1" w:after="0" w:afterAutospacing="0"/>
        <w:ind w:left="1440" w:hanging="360"/>
        <w:rPr>
          <w:spacing w:val="0"/>
        </w:rPr>
      </w:pPr>
      <w:r>
        <w:rPr>
          <w:spacing w:val="0"/>
        </w:rPr>
        <w:t>Error Streams</w:t>
      </w:r>
    </w:p>
    <w:p>
      <w:pPr>
        <w:keepNext w:val="0"/>
        <w:keepLines w:val="0"/>
        <w:widowControl/>
        <w:numPr>
          <w:ilvl w:val="0"/>
          <w:numId w:val="20"/>
        </w:numPr>
        <w:suppressLineNumbers w:val="0"/>
        <w:spacing w:before="0" w:beforeAutospacing="1" w:after="0" w:afterAutospacing="0"/>
        <w:ind w:left="720" w:hanging="360"/>
        <w:rPr>
          <w:spacing w:val="0"/>
        </w:rPr>
      </w:pPr>
      <w:r>
        <w:rPr>
          <w:spacing w:val="0"/>
        </w:rPr>
        <w:t>Input Stream and Output Stream are abstract superclasses of the </w:t>
      </w:r>
      <w:r>
        <w:rPr>
          <w:rStyle w:val="92"/>
          <w:b/>
          <w:bCs/>
          <w:spacing w:val="0"/>
        </w:rPr>
        <w:t>java.io</w:t>
      </w:r>
      <w:r>
        <w:rPr>
          <w:spacing w:val="0"/>
        </w:rPr>
        <w:t> package.</w:t>
      </w:r>
    </w:p>
    <w:p>
      <w:pPr>
        <w:keepNext w:val="0"/>
        <w:keepLines w:val="0"/>
        <w:widowControl/>
        <w:numPr>
          <w:ilvl w:val="0"/>
          <w:numId w:val="20"/>
        </w:numPr>
        <w:suppressLineNumbers w:val="0"/>
        <w:spacing w:before="0" w:beforeAutospacing="1" w:after="0" w:afterAutospacing="0"/>
        <w:ind w:left="720" w:hanging="360"/>
        <w:rPr>
          <w:spacing w:val="0"/>
        </w:rPr>
      </w:pPr>
      <w:r>
        <w:rPr>
          <w:spacing w:val="0"/>
        </w:rPr>
        <w:t>Input and Output Streams are used to read data from input sources (such as Standard Input) and write data into output sources (such as files, console) respectively.</w:t>
      </w:r>
    </w:p>
    <w:p>
      <w:pPr>
        <w:keepNext w:val="0"/>
        <w:keepLines w:val="0"/>
        <w:widowControl/>
        <w:suppressLineNumbers w:val="0"/>
        <w:spacing w:line="18" w:lineRule="atLeast"/>
        <w:jc w:val="left"/>
      </w:pPr>
    </w:p>
    <w:p>
      <w:pPr>
        <w:keepNext w:val="0"/>
        <w:keepLines w:val="0"/>
        <w:widowControl/>
        <w:suppressLineNumbers w:val="0"/>
        <w:jc w:val="left"/>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4CF089"/>
    <w:multiLevelType w:val="multilevel"/>
    <w:tmpl w:val="9A4CF0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B88C2BA"/>
    <w:multiLevelType w:val="multilevel"/>
    <w:tmpl w:val="AB88C2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E7DEBB8"/>
    <w:multiLevelType w:val="multilevel"/>
    <w:tmpl w:val="BE7DEB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91B4093"/>
    <w:multiLevelType w:val="multilevel"/>
    <w:tmpl w:val="E91B40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0235F606"/>
    <w:multiLevelType w:val="multilevel"/>
    <w:tmpl w:val="0235F6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4253AE8"/>
    <w:multiLevelType w:val="multilevel"/>
    <w:tmpl w:val="04253A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6088F0F"/>
    <w:multiLevelType w:val="multilevel"/>
    <w:tmpl w:val="36088F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40783F47"/>
    <w:multiLevelType w:val="multilevel"/>
    <w:tmpl w:val="40783F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489E89B5"/>
    <w:multiLevelType w:val="multilevel"/>
    <w:tmpl w:val="489E89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9020EE5"/>
    <w:multiLevelType w:val="multilevel"/>
    <w:tmpl w:val="59020E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9"/>
  </w:num>
  <w:num w:numId="12">
    <w:abstractNumId w:val="17"/>
  </w:num>
  <w:num w:numId="13">
    <w:abstractNumId w:val="18"/>
  </w:num>
  <w:num w:numId="14">
    <w:abstractNumId w:val="1"/>
  </w:num>
  <w:num w:numId="15">
    <w:abstractNumId w:val="15"/>
  </w:num>
  <w:num w:numId="16">
    <w:abstractNumId w:val="2"/>
  </w:num>
  <w:num w:numId="17">
    <w:abstractNumId w:val="14"/>
  </w:num>
  <w:num w:numId="18">
    <w:abstractNumId w:val="16"/>
  </w:num>
  <w:num w:numId="19">
    <w:abstractNumId w:val="0"/>
  </w:num>
  <w:num w:numId="20">
    <w:abstractNumId w:val="3"/>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9175C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9175CE"/>
    <w:rsid w:val="129C41BE"/>
    <w:rsid w:val="12E02026"/>
    <w:rsid w:val="159C358B"/>
    <w:rsid w:val="285D30F2"/>
    <w:rsid w:val="3EB10682"/>
    <w:rsid w:val="45FB6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2024-03-19T09:47:00Z</dcterms:created>
  <dc:creator>Kamakhya Narain Singh</dc:creator>
  <cp:lastModifiedBy>Kamakhya Narain Singh</cp:lastModifiedBy>
  <dcterms:modified xsi:type="dcterms:W3CDTF">2024-03-19T10:55:38Z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DA077C26E7EF417ABCBF155CDD767C69_11</vt:lpwstr>
  </property>
</Properties>
</file>