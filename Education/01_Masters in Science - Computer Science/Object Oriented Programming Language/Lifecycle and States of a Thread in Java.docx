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textAlignment w:val="baseline"/>
        <w:rPr>
          <w:sz w:val="28"/>
          <w:szCs w:val="28"/>
        </w:rPr>
      </w:pPr>
      <w:r>
        <w:rPr>
          <w:i w:val="0"/>
          <w:iCs w:val="0"/>
          <w:caps w:val="0"/>
          <w:color w:val="273239"/>
          <w:spacing w:val="0"/>
          <w:sz w:val="28"/>
          <w:szCs w:val="28"/>
          <w:bdr w:val="none" w:color="auto" w:sz="0" w:space="0"/>
          <w:shd w:val="clear" w:fill="FFFFFF"/>
          <w:vertAlign w:val="baseline"/>
        </w:rPr>
        <w:t>Lifecycle and States of a Thread in Java</w:t>
      </w:r>
    </w:p>
    <w:p>
      <w:pPr>
        <w:pStyle w:val="85"/>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0" w:right="0"/>
        <w:jc w:val="left"/>
        <w:textAlignment w:val="baseline"/>
        <w:rPr>
          <w:sz w:val="24"/>
          <w:szCs w:val="24"/>
        </w:rPr>
      </w:pPr>
      <w:r>
        <w:rPr>
          <w:rFonts w:ascii="var(--font-secondary)" w:hAnsi="var(--font-secondary)" w:eastAsia="var(--font-secondary)" w:cs="var(--font-secondary)"/>
          <w:i w:val="0"/>
          <w:iCs w:val="0"/>
          <w:caps w:val="0"/>
          <w:color w:val="273239"/>
          <w:sz w:val="24"/>
          <w:szCs w:val="24"/>
          <w:bdr w:val="none" w:color="auto" w:sz="0" w:space="0"/>
          <w:shd w:val="clear" w:fill="FFFFFF"/>
          <w:vertAlign w:val="baseline"/>
        </w:rPr>
        <w:t>A</w:t>
      </w: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 </w:t>
      </w:r>
      <w:r>
        <w:rPr>
          <w:rFonts w:hint="default" w:ascii="var(--font-secondary)" w:hAnsi="var(--font-secondary)" w:eastAsia="var(--font-secondary)" w:cs="var(--font-secondary)"/>
          <w:i w:val="0"/>
          <w:iCs w:val="0"/>
          <w:caps w:val="0"/>
          <w:sz w:val="24"/>
          <w:szCs w:val="24"/>
          <w:u w:val="single"/>
          <w:bdr w:val="none" w:color="auto" w:sz="0" w:space="0"/>
          <w:shd w:val="clear" w:fill="FFFFFF"/>
          <w:vertAlign w:val="baseline"/>
        </w:rPr>
        <w:fldChar w:fldCharType="begin"/>
      </w:r>
      <w:r>
        <w:rPr>
          <w:rFonts w:hint="default" w:ascii="var(--font-secondary)" w:hAnsi="var(--font-secondary)" w:eastAsia="var(--font-secondary)" w:cs="var(--font-secondary)"/>
          <w:i w:val="0"/>
          <w:iCs w:val="0"/>
          <w:caps w:val="0"/>
          <w:sz w:val="24"/>
          <w:szCs w:val="24"/>
          <w:u w:val="single"/>
          <w:bdr w:val="none" w:color="auto" w:sz="0" w:space="0"/>
          <w:shd w:val="clear" w:fill="FFFFFF"/>
          <w:vertAlign w:val="baseline"/>
        </w:rPr>
        <w:instrText xml:space="preserve"> HYPERLINK "https://www.geeksforgeeks.org/multithreading-in-java/" </w:instrText>
      </w:r>
      <w:r>
        <w:rPr>
          <w:rFonts w:hint="default" w:ascii="var(--font-secondary)" w:hAnsi="var(--font-secondary)" w:eastAsia="var(--font-secondary)" w:cs="var(--font-secondary)"/>
          <w:i w:val="0"/>
          <w:iCs w:val="0"/>
          <w:caps w:val="0"/>
          <w:sz w:val="24"/>
          <w:szCs w:val="24"/>
          <w:u w:val="single"/>
          <w:bdr w:val="none" w:color="auto" w:sz="0" w:space="0"/>
          <w:shd w:val="clear" w:fill="FFFFFF"/>
          <w:vertAlign w:val="baseline"/>
        </w:rPr>
        <w:fldChar w:fldCharType="separate"/>
      </w:r>
      <w:r>
        <w:rPr>
          <w:rStyle w:val="51"/>
          <w:rFonts w:hint="default" w:ascii="var(--font-secondary)" w:hAnsi="var(--font-secondary)" w:eastAsia="var(--font-secondary)" w:cs="var(--font-secondary)"/>
          <w:i w:val="0"/>
          <w:iCs w:val="0"/>
          <w:caps w:val="0"/>
          <w:sz w:val="24"/>
          <w:szCs w:val="24"/>
          <w:u w:val="single"/>
          <w:bdr w:val="none" w:color="auto" w:sz="0" w:space="0"/>
          <w:shd w:val="clear" w:fill="FFFFFF"/>
          <w:vertAlign w:val="baseline"/>
        </w:rPr>
        <w:t>thread</w:t>
      </w:r>
      <w:r>
        <w:rPr>
          <w:rFonts w:hint="default" w:ascii="var(--font-secondary)" w:hAnsi="var(--font-secondary)" w:eastAsia="var(--font-secondary)" w:cs="var(--font-secondary)"/>
          <w:i w:val="0"/>
          <w:iCs w:val="0"/>
          <w:caps w:val="0"/>
          <w:sz w:val="24"/>
          <w:szCs w:val="24"/>
          <w:u w:val="single"/>
          <w:bdr w:val="none" w:color="auto" w:sz="0" w:space="0"/>
          <w:shd w:val="clear" w:fill="FFFFFF"/>
          <w:vertAlign w:val="baseline"/>
        </w:rPr>
        <w:fldChar w:fldCharType="end"/>
      </w: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 in Java at any point of time exists in any one of the following states. A thread lies only in one of the shown states at any instant: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New State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Runnable State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Blocked State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Waiting State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Timed Waiting State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Terminated State</w:t>
      </w:r>
    </w:p>
    <w:p>
      <w:pPr>
        <w:pStyle w:val="85"/>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0" w:right="0"/>
        <w:jc w:val="left"/>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The diagram shown below represents various states of a thread at any instant in time.</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7" w:lineRule="atLeast"/>
        <w:ind w:left="0" w:right="0"/>
        <w:jc w:val="left"/>
        <w:textAlignment w:val="baseline"/>
        <w:rPr>
          <w:sz w:val="17"/>
          <w:szCs w:val="17"/>
        </w:rPr>
      </w:pPr>
      <w:r>
        <w:rPr>
          <w:rFonts w:hint="default" w:ascii="var(--font-secondary)" w:hAnsi="var(--font-secondary)" w:eastAsia="var(--font-secondary)" w:cs="var(--font-secondary)"/>
          <w:i w:val="0"/>
          <w:iCs w:val="0"/>
          <w:caps w:val="0"/>
          <w:color w:val="273239"/>
          <w:sz w:val="17"/>
          <w:szCs w:val="17"/>
          <w:bdr w:val="none" w:color="auto" w:sz="0" w:space="0"/>
          <w:shd w:val="clear" w:fill="FFFFFF"/>
          <w:vertAlign w:val="baseline"/>
        </w:rPr>
        <w:drawing>
          <wp:inline distT="0" distB="0" distL="114300" distR="114300">
            <wp:extent cx="5819140" cy="3524250"/>
            <wp:effectExtent l="0" t="0" r="1016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819140" cy="3524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0" w:afterAutospacing="0" w:line="17" w:lineRule="atLeast"/>
        <w:ind w:left="0" w:right="0"/>
        <w:jc w:val="both"/>
        <w:textAlignment w:val="baseline"/>
        <w:rPr>
          <w:sz w:val="28"/>
          <w:szCs w:val="28"/>
        </w:rPr>
      </w:pPr>
      <w:r>
        <w:rPr>
          <w:i w:val="0"/>
          <w:iCs w:val="0"/>
          <w:caps w:val="0"/>
          <w:color w:val="273239"/>
          <w:sz w:val="28"/>
          <w:szCs w:val="28"/>
          <w:bdr w:val="none" w:color="auto" w:sz="0" w:space="0"/>
          <w:shd w:val="clear" w:fill="FFFFFF"/>
          <w:vertAlign w:val="baseline"/>
        </w:rPr>
        <w:t>Life Cycle of a Thread </w:t>
      </w:r>
    </w:p>
    <w:p>
      <w:pPr>
        <w:pStyle w:val="85"/>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0" w:right="0"/>
        <w:jc w:val="both"/>
        <w:textAlignment w:val="baseline"/>
        <w:rPr>
          <w:sz w:val="28"/>
          <w:szCs w:val="28"/>
        </w:rPr>
      </w:pPr>
      <w:r>
        <w:rPr>
          <w:rFonts w:hint="default" w:ascii="var(--font-secondary)" w:hAnsi="var(--font-secondary)" w:eastAsia="var(--font-secondary)" w:cs="var(--font-secondary)"/>
          <w:i w:val="0"/>
          <w:iCs w:val="0"/>
          <w:caps w:val="0"/>
          <w:color w:val="273239"/>
          <w:sz w:val="28"/>
          <w:szCs w:val="28"/>
          <w:bdr w:val="none" w:color="auto" w:sz="0" w:space="0"/>
          <w:shd w:val="clear" w:fill="FFFFFF"/>
          <w:vertAlign w:val="baseline"/>
        </w:rPr>
        <w:t>There are multiple states of the thread in a lifecycle as mentioned below:</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960" w:right="720" w:hanging="360"/>
        <w:jc w:val="both"/>
        <w:textAlignment w:val="baseline"/>
        <w:rPr>
          <w:sz w:val="24"/>
          <w:szCs w:val="24"/>
        </w:rPr>
      </w:pPr>
      <w:r>
        <w:rPr>
          <w:rStyle w:val="92"/>
          <w:rFonts w:hint="eastAsia" w:ascii="SimSun" w:hAnsi="SimSun" w:eastAsia="SimSun" w:cs="SimSun"/>
          <w:i/>
          <w:iCs/>
          <w:caps w:val="0"/>
          <w:color w:val="273239"/>
          <w:sz w:val="24"/>
          <w:szCs w:val="24"/>
          <w:bdr w:val="none" w:color="auto" w:sz="0" w:space="0"/>
          <w:shd w:val="clear" w:fill="FFFFFF"/>
          <w:vertAlign w:val="baseline"/>
        </w:rPr>
        <w:t>New Thread:</w:t>
      </w:r>
      <w:r>
        <w:rPr>
          <w:rFonts w:hint="eastAsia" w:ascii="SimSun" w:hAnsi="SimSun" w:eastAsia="SimSun" w:cs="SimSun"/>
          <w:i/>
          <w:iCs/>
          <w:caps w:val="0"/>
          <w:color w:val="273239"/>
          <w:sz w:val="24"/>
          <w:szCs w:val="24"/>
          <w:bdr w:val="none" w:color="auto" w:sz="0" w:space="0"/>
          <w:shd w:val="clear" w:fill="FFFFFF"/>
          <w:vertAlign w:val="baseline"/>
        </w:rPr>
        <w:t> When a new thread is created, it is in the new state. The thread has not yet started to run when the thread is in this state. When a thread lies in the new state, its code is yet to be run and hasn’t started to execute.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960" w:right="720" w:hanging="360"/>
        <w:jc w:val="both"/>
        <w:textAlignment w:val="baseline"/>
        <w:rPr>
          <w:sz w:val="24"/>
          <w:szCs w:val="24"/>
        </w:rPr>
      </w:pPr>
      <w:r>
        <w:rPr>
          <w:rStyle w:val="92"/>
          <w:rFonts w:hint="eastAsia" w:ascii="SimSun" w:hAnsi="SimSun" w:eastAsia="SimSun" w:cs="SimSun"/>
          <w:i/>
          <w:iCs/>
          <w:caps w:val="0"/>
          <w:color w:val="273239"/>
          <w:sz w:val="24"/>
          <w:szCs w:val="24"/>
          <w:bdr w:val="none" w:color="auto" w:sz="0" w:space="0"/>
          <w:shd w:val="clear" w:fill="FFFFFF"/>
          <w:vertAlign w:val="baseline"/>
        </w:rPr>
        <w:t>Runnable State:</w:t>
      </w:r>
      <w:r>
        <w:rPr>
          <w:rFonts w:hint="eastAsia" w:ascii="SimSun" w:hAnsi="SimSun" w:eastAsia="SimSun" w:cs="SimSun"/>
          <w:i/>
          <w:iCs/>
          <w:caps w:val="0"/>
          <w:color w:val="273239"/>
          <w:sz w:val="24"/>
          <w:szCs w:val="24"/>
          <w:bdr w:val="none" w:color="auto" w:sz="0" w:space="0"/>
          <w:shd w:val="clear" w:fill="FFFFFF"/>
          <w:vertAlign w:val="baseline"/>
        </w:rPr>
        <w:t> A thread that is ready to run is moved to a runnable state. In this state, a thread might actually be running or it might be ready to run at any instant of time. It is the responsibility of the thread scheduler to give the thread, time to run. </w:t>
      </w:r>
      <w:r>
        <w:rPr>
          <w:rFonts w:hint="eastAsia" w:ascii="SimSun" w:hAnsi="SimSun" w:eastAsia="SimSun" w:cs="SimSun"/>
          <w:i/>
          <w:iCs/>
          <w:caps w:val="0"/>
          <w:color w:val="273239"/>
          <w:sz w:val="24"/>
          <w:szCs w:val="24"/>
          <w:bdr w:val="none" w:color="auto" w:sz="0" w:space="0"/>
          <w:shd w:val="clear" w:fill="FFFFFF"/>
          <w:vertAlign w:val="baseline"/>
        </w:rPr>
        <w:br w:type="textWrapping"/>
      </w:r>
      <w:r>
        <w:rPr>
          <w:rFonts w:hint="eastAsia" w:ascii="SimSun" w:hAnsi="SimSun" w:eastAsia="SimSun" w:cs="SimSun"/>
          <w:i/>
          <w:iCs/>
          <w:caps w:val="0"/>
          <w:color w:val="273239"/>
          <w:sz w:val="24"/>
          <w:szCs w:val="24"/>
          <w:bdr w:val="none" w:color="auto" w:sz="0" w:space="0"/>
          <w:shd w:val="clear" w:fill="FFFFFF"/>
          <w:vertAlign w:val="baseline"/>
        </w:rPr>
        <w:t>A multi-threaded program allocates a fixed amount of time to each individual thread. Each and every thread runs for a short while and then pauses and relinquishes the CPU to another thread so that other threads can get a chance to run. When this happens, all such threads that are ready to run, waiting for the CPU and the currently running thread lie in a runnable state.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960" w:right="720" w:hanging="360"/>
        <w:jc w:val="both"/>
        <w:textAlignment w:val="baseline"/>
        <w:rPr>
          <w:sz w:val="24"/>
          <w:szCs w:val="24"/>
        </w:rPr>
      </w:pPr>
      <w:r>
        <w:rPr>
          <w:rStyle w:val="92"/>
          <w:rFonts w:hint="eastAsia" w:ascii="SimSun" w:hAnsi="SimSun" w:eastAsia="SimSun" w:cs="SimSun"/>
          <w:i/>
          <w:iCs/>
          <w:caps w:val="0"/>
          <w:color w:val="273239"/>
          <w:sz w:val="24"/>
          <w:szCs w:val="24"/>
          <w:bdr w:val="none" w:color="auto" w:sz="0" w:space="0"/>
          <w:shd w:val="clear" w:fill="FFFFFF"/>
          <w:vertAlign w:val="baseline"/>
        </w:rPr>
        <w:t>Blocked:</w:t>
      </w:r>
      <w:r>
        <w:rPr>
          <w:rFonts w:hint="eastAsia" w:ascii="SimSun" w:hAnsi="SimSun" w:eastAsia="SimSun" w:cs="SimSun"/>
          <w:i/>
          <w:iCs/>
          <w:caps w:val="0"/>
          <w:color w:val="273239"/>
          <w:sz w:val="24"/>
          <w:szCs w:val="24"/>
          <w:bdr w:val="none" w:color="auto" w:sz="0" w:space="0"/>
          <w:shd w:val="clear" w:fill="FFFFFF"/>
          <w:vertAlign w:val="baseline"/>
        </w:rPr>
        <w:t> The thread will be in blocked state when it is trying to acquire a lock but currently the lock is acquired by the other thread. The thread will move from the blocked state to runnable state when it acquires the lock.</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960" w:right="720" w:hanging="360"/>
        <w:jc w:val="both"/>
        <w:textAlignment w:val="baseline"/>
        <w:rPr>
          <w:sz w:val="24"/>
          <w:szCs w:val="24"/>
        </w:rPr>
      </w:pPr>
      <w:r>
        <w:rPr>
          <w:rStyle w:val="92"/>
          <w:rFonts w:hint="eastAsia" w:ascii="SimSun" w:hAnsi="SimSun" w:eastAsia="SimSun" w:cs="SimSun"/>
          <w:i/>
          <w:iCs/>
          <w:caps w:val="0"/>
          <w:color w:val="273239"/>
          <w:sz w:val="24"/>
          <w:szCs w:val="24"/>
          <w:bdr w:val="none" w:color="auto" w:sz="0" w:space="0"/>
          <w:shd w:val="clear" w:fill="FFFFFF"/>
          <w:vertAlign w:val="baseline"/>
        </w:rPr>
        <w:t>Waiting state: </w:t>
      </w:r>
      <w:r>
        <w:rPr>
          <w:rFonts w:hint="eastAsia" w:ascii="SimSun" w:hAnsi="SimSun" w:eastAsia="SimSun" w:cs="SimSun"/>
          <w:i/>
          <w:iCs/>
          <w:caps w:val="0"/>
          <w:color w:val="273239"/>
          <w:sz w:val="24"/>
          <w:szCs w:val="24"/>
          <w:bdr w:val="none" w:color="auto" w:sz="0" w:space="0"/>
          <w:shd w:val="clear" w:fill="FFFFFF"/>
          <w:vertAlign w:val="baseline"/>
        </w:rPr>
        <w:t>The thread will be in waiting state when it calls wait() method or join() method. It will move to the runnable state when other thread will notify or that thread will be terminated.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960" w:right="720" w:hanging="360"/>
        <w:jc w:val="both"/>
        <w:textAlignment w:val="baseline"/>
        <w:rPr>
          <w:sz w:val="24"/>
          <w:szCs w:val="24"/>
        </w:rPr>
      </w:pPr>
      <w:r>
        <w:rPr>
          <w:rStyle w:val="92"/>
          <w:rFonts w:hint="eastAsia" w:ascii="SimSun" w:hAnsi="SimSun" w:eastAsia="SimSun" w:cs="SimSun"/>
          <w:i/>
          <w:iCs/>
          <w:caps w:val="0"/>
          <w:color w:val="273239"/>
          <w:sz w:val="24"/>
          <w:szCs w:val="24"/>
          <w:bdr w:val="none" w:color="auto" w:sz="0" w:space="0"/>
          <w:shd w:val="clear" w:fill="FFFFFF"/>
          <w:vertAlign w:val="baseline"/>
        </w:rPr>
        <w:t>Timed Waiting:</w:t>
      </w:r>
      <w:r>
        <w:rPr>
          <w:rFonts w:hint="eastAsia" w:ascii="SimSun" w:hAnsi="SimSun" w:eastAsia="SimSun" w:cs="SimSun"/>
          <w:i/>
          <w:iCs/>
          <w:caps w:val="0"/>
          <w:color w:val="273239"/>
          <w:sz w:val="24"/>
          <w:szCs w:val="24"/>
          <w:bdr w:val="none" w:color="auto" w:sz="0" w:space="0"/>
          <w:shd w:val="clear" w:fill="FFFFFF"/>
          <w:vertAlign w:val="baseline"/>
        </w:rPr>
        <w:t> A thread lies in a timed waiting state when it calls a method with a time-out parameter. A thread lies in this state until the timeout is completed or until a notification is received. For example, when a thread calls sleep or a conditional wait, it is moved to a timed waiting state.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960" w:right="720" w:hanging="360"/>
        <w:jc w:val="both"/>
        <w:textAlignment w:val="baseline"/>
        <w:rPr>
          <w:sz w:val="24"/>
          <w:szCs w:val="24"/>
        </w:rPr>
      </w:pPr>
      <w:r>
        <w:rPr>
          <w:rStyle w:val="92"/>
          <w:rFonts w:hint="eastAsia" w:ascii="SimSun" w:hAnsi="SimSun" w:eastAsia="SimSun" w:cs="SimSun"/>
          <w:i/>
          <w:iCs/>
          <w:caps w:val="0"/>
          <w:color w:val="273239"/>
          <w:sz w:val="24"/>
          <w:szCs w:val="24"/>
          <w:bdr w:val="none" w:color="auto" w:sz="0" w:space="0"/>
          <w:shd w:val="clear" w:fill="FFFFFF"/>
          <w:vertAlign w:val="baseline"/>
        </w:rPr>
        <w:t>Terminated State:</w:t>
      </w:r>
      <w:r>
        <w:rPr>
          <w:rFonts w:hint="eastAsia" w:ascii="SimSun" w:hAnsi="SimSun" w:eastAsia="SimSun" w:cs="SimSun"/>
          <w:i/>
          <w:iCs/>
          <w:caps w:val="0"/>
          <w:color w:val="273239"/>
          <w:sz w:val="24"/>
          <w:szCs w:val="24"/>
          <w:bdr w:val="none" w:color="auto" w:sz="0" w:space="0"/>
          <w:shd w:val="clear" w:fill="FFFFFF"/>
          <w:vertAlign w:val="baseline"/>
        </w:rPr>
        <w:t> A thread terminates because of either of the following reasons: </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960" w:right="720" w:hanging="360"/>
        <w:jc w:val="both"/>
        <w:textAlignment w:val="baseline"/>
        <w:rPr>
          <w:sz w:val="24"/>
          <w:szCs w:val="24"/>
        </w:rPr>
      </w:pPr>
      <w:r>
        <w:rPr>
          <w:rFonts w:hint="eastAsia" w:ascii="SimSun" w:hAnsi="SimSun" w:eastAsia="SimSun" w:cs="SimSun"/>
          <w:i/>
          <w:iCs/>
          <w:caps w:val="0"/>
          <w:color w:val="273239"/>
          <w:sz w:val="24"/>
          <w:szCs w:val="24"/>
          <w:bdr w:val="none" w:color="auto" w:sz="0" w:space="0"/>
          <w:shd w:val="clear" w:fill="FFFFFF"/>
          <w:vertAlign w:val="baseline"/>
        </w:rPr>
        <w:t>Because it exits normally. This happens when the code of the thread has been entirely executed by the program.</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960" w:right="720" w:hanging="360"/>
        <w:jc w:val="both"/>
        <w:textAlignment w:val="baseline"/>
        <w:rPr>
          <w:sz w:val="24"/>
          <w:szCs w:val="24"/>
        </w:rPr>
      </w:pPr>
      <w:r>
        <w:rPr>
          <w:rFonts w:hint="eastAsia" w:ascii="SimSun" w:hAnsi="SimSun" w:eastAsia="SimSun" w:cs="SimSun"/>
          <w:i/>
          <w:iCs/>
          <w:caps w:val="0"/>
          <w:color w:val="273239"/>
          <w:sz w:val="24"/>
          <w:szCs w:val="24"/>
          <w:bdr w:val="none" w:color="auto" w:sz="0" w:space="0"/>
          <w:shd w:val="clear" w:fill="FFFFFF"/>
          <w:vertAlign w:val="baseline"/>
        </w:rPr>
        <w:t>Because there occurred some unusual erroneous event, like a segmentation fault or an unhandled 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0" w:afterAutospacing="0" w:line="17" w:lineRule="atLeast"/>
        <w:ind w:left="0" w:right="0"/>
        <w:jc w:val="both"/>
        <w:textAlignment w:val="baseline"/>
        <w:rPr>
          <w:sz w:val="24"/>
          <w:szCs w:val="24"/>
        </w:rPr>
      </w:pPr>
      <w:r>
        <w:rPr>
          <w:i w:val="0"/>
          <w:iCs w:val="0"/>
          <w:caps w:val="0"/>
          <w:color w:val="273239"/>
          <w:sz w:val="24"/>
          <w:szCs w:val="24"/>
          <w:bdr w:val="none" w:color="auto" w:sz="0" w:space="0"/>
          <w:shd w:val="clear" w:fill="FFFFFF"/>
          <w:vertAlign w:val="baseline"/>
        </w:rPr>
        <w:t>Implementing the Thread States in Java</w:t>
      </w:r>
    </w:p>
    <w:p>
      <w:pPr>
        <w:pStyle w:val="85"/>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0" w:right="0"/>
        <w:jc w:val="both"/>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In Java, to get the current state of the thread, use </w:t>
      </w:r>
      <w:r>
        <w:rPr>
          <w:rStyle w:val="92"/>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Thread.getState()</w:t>
      </w: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 method to get the current state of the thread. Java provides </w:t>
      </w:r>
      <w:r>
        <w:rPr>
          <w:rStyle w:val="92"/>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java.lang.Thread.State</w:t>
      </w: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 class that defines the ENUM constants for the state of a thread, as a summary of which is given below: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42" w:beforeAutospacing="0" w:after="240" w:afterAutospacing="0" w:line="17" w:lineRule="atLeast"/>
        <w:ind w:left="0" w:right="0"/>
        <w:jc w:val="both"/>
        <w:textAlignment w:val="baseline"/>
        <w:rPr>
          <w:sz w:val="24"/>
          <w:szCs w:val="24"/>
        </w:rPr>
      </w:pPr>
      <w:r>
        <w:rPr>
          <w:i w:val="0"/>
          <w:iCs w:val="0"/>
          <w:caps w:val="0"/>
          <w:color w:val="273239"/>
          <w:sz w:val="24"/>
          <w:szCs w:val="24"/>
          <w:bdr w:val="none" w:color="auto" w:sz="0" w:space="0"/>
          <w:shd w:val="clear" w:fill="FFFFFF"/>
          <w:vertAlign w:val="baseline"/>
        </w:rPr>
        <w:t>1. New </w:t>
      </w:r>
    </w:p>
    <w:p>
      <w:pPr>
        <w:pStyle w:val="85"/>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0" w:right="0"/>
        <w:jc w:val="both"/>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Thread state for a thread that has not yet started.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00" w:beforeAutospacing="0" w:after="100" w:afterAutospacing="0" w:line="17" w:lineRule="atLeast"/>
        <w:ind w:left="0" w:right="0"/>
        <w:jc w:val="both"/>
        <w:textAlignment w:val="baseline"/>
        <w:rPr>
          <w:rFonts w:ascii="Consolas" w:hAnsi="Consolas" w:eastAsia="Consolas" w:cs="Consolas"/>
          <w:sz w:val="24"/>
          <w:szCs w:val="24"/>
        </w:rPr>
      </w:pPr>
      <w:r>
        <w:rPr>
          <w:rFonts w:hint="default" w:ascii="Consolas" w:hAnsi="Consolas" w:eastAsia="Consolas" w:cs="Consolas"/>
          <w:i w:val="0"/>
          <w:iCs w:val="0"/>
          <w:caps w:val="0"/>
          <w:color w:val="273239"/>
          <w:sz w:val="24"/>
          <w:szCs w:val="24"/>
          <w:bdr w:val="none" w:color="auto" w:sz="0" w:space="0"/>
          <w:shd w:val="clear" w:fill="E0E0E0"/>
          <w:vertAlign w:val="baseline"/>
        </w:rPr>
        <w:t>public static final Thread.State 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42" w:beforeAutospacing="0" w:after="240" w:afterAutospacing="0" w:line="17" w:lineRule="atLeast"/>
        <w:ind w:left="0" w:right="0"/>
        <w:jc w:val="both"/>
        <w:textAlignment w:val="baseline"/>
        <w:rPr>
          <w:sz w:val="24"/>
          <w:szCs w:val="24"/>
        </w:rPr>
      </w:pPr>
      <w:r>
        <w:rPr>
          <w:i w:val="0"/>
          <w:iCs w:val="0"/>
          <w:caps w:val="0"/>
          <w:color w:val="273239"/>
          <w:sz w:val="24"/>
          <w:szCs w:val="24"/>
          <w:bdr w:val="none" w:color="auto" w:sz="0" w:space="0"/>
          <w:shd w:val="clear" w:fill="FFFFFF"/>
          <w:vertAlign w:val="baseline"/>
        </w:rPr>
        <w:t>2. Runnable </w:t>
      </w:r>
    </w:p>
    <w:p>
      <w:pPr>
        <w:pStyle w:val="85"/>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0" w:right="0"/>
        <w:jc w:val="both"/>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Thread state for a runnable thread. A thread in the runnable state is executing in the Java virtual machine but it may be waiting for other resources from the operating system such as a processor.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00" w:beforeAutospacing="0" w:after="100" w:afterAutospacing="0" w:line="17" w:lineRule="atLeast"/>
        <w:ind w:left="0" w:right="0"/>
        <w:jc w:val="both"/>
        <w:textAlignment w:val="baseline"/>
        <w:rPr>
          <w:rFonts w:hint="default" w:ascii="Consolas" w:hAnsi="Consolas" w:eastAsia="Consolas" w:cs="Consolas"/>
          <w:sz w:val="24"/>
          <w:szCs w:val="24"/>
        </w:rPr>
      </w:pPr>
      <w:r>
        <w:rPr>
          <w:rFonts w:hint="default" w:ascii="Consolas" w:hAnsi="Consolas" w:eastAsia="Consolas" w:cs="Consolas"/>
          <w:i w:val="0"/>
          <w:iCs w:val="0"/>
          <w:caps w:val="0"/>
          <w:color w:val="273239"/>
          <w:sz w:val="24"/>
          <w:szCs w:val="24"/>
          <w:bdr w:val="none" w:color="auto" w:sz="0" w:space="0"/>
          <w:shd w:val="clear" w:fill="E0E0E0"/>
          <w:vertAlign w:val="baseline"/>
        </w:rPr>
        <w:t>public static final Thread.State RUNNABLE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42" w:beforeAutospacing="0" w:after="240" w:afterAutospacing="0" w:line="17" w:lineRule="atLeast"/>
        <w:ind w:left="0" w:right="0"/>
        <w:jc w:val="both"/>
        <w:textAlignment w:val="baseline"/>
        <w:rPr>
          <w:sz w:val="24"/>
          <w:szCs w:val="24"/>
        </w:rPr>
      </w:pPr>
      <w:r>
        <w:rPr>
          <w:i w:val="0"/>
          <w:iCs w:val="0"/>
          <w:caps w:val="0"/>
          <w:color w:val="273239"/>
          <w:sz w:val="24"/>
          <w:szCs w:val="24"/>
          <w:bdr w:val="none" w:color="auto" w:sz="0" w:space="0"/>
          <w:shd w:val="clear" w:fill="FFFFFF"/>
          <w:vertAlign w:val="baseline"/>
        </w:rPr>
        <w:t>3. Blocked </w:t>
      </w:r>
    </w:p>
    <w:p>
      <w:pPr>
        <w:pStyle w:val="85"/>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0" w:right="0"/>
        <w:jc w:val="both"/>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Thread state for a thread blocked waiting for a monitor lock. A thread in the blocked state is waiting for a monitor lock to enter a synchronized block/method or reenter a synchronized block/method after calling Object.wait().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00" w:beforeAutospacing="0" w:after="100" w:afterAutospacing="0" w:line="17" w:lineRule="atLeast"/>
        <w:ind w:left="0" w:right="0"/>
        <w:jc w:val="both"/>
        <w:textAlignment w:val="baseline"/>
        <w:rPr>
          <w:rFonts w:hint="default" w:ascii="Consolas" w:hAnsi="Consolas" w:eastAsia="Consolas" w:cs="Consolas"/>
          <w:sz w:val="24"/>
          <w:szCs w:val="24"/>
        </w:rPr>
      </w:pPr>
      <w:r>
        <w:rPr>
          <w:rFonts w:hint="default" w:ascii="Consolas" w:hAnsi="Consolas" w:eastAsia="Consolas" w:cs="Consolas"/>
          <w:i w:val="0"/>
          <w:iCs w:val="0"/>
          <w:caps w:val="0"/>
          <w:color w:val="273239"/>
          <w:sz w:val="24"/>
          <w:szCs w:val="24"/>
          <w:bdr w:val="none" w:color="auto" w:sz="0" w:space="0"/>
          <w:shd w:val="clear" w:fill="E0E0E0"/>
          <w:vertAlign w:val="baseline"/>
        </w:rPr>
        <w:t>public static final Thread.State BLOCKED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42" w:beforeAutospacing="0" w:after="240" w:afterAutospacing="0" w:line="17" w:lineRule="atLeast"/>
        <w:ind w:left="0" w:right="0"/>
        <w:jc w:val="both"/>
        <w:textAlignment w:val="baseline"/>
        <w:rPr>
          <w:sz w:val="24"/>
          <w:szCs w:val="24"/>
        </w:rPr>
      </w:pPr>
      <w:r>
        <w:rPr>
          <w:i w:val="0"/>
          <w:iCs w:val="0"/>
          <w:caps w:val="0"/>
          <w:color w:val="273239"/>
          <w:sz w:val="24"/>
          <w:szCs w:val="24"/>
          <w:bdr w:val="none" w:color="auto" w:sz="0" w:space="0"/>
          <w:shd w:val="clear" w:fill="FFFFFF"/>
          <w:vertAlign w:val="baseline"/>
        </w:rPr>
        <w:t>4. Waiting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0" w:right="0"/>
        <w:jc w:val="both"/>
        <w:textAlignment w:val="baseline"/>
        <w:rPr>
          <w:sz w:val="24"/>
          <w:szCs w:val="24"/>
        </w:rPr>
      </w:pPr>
      <w:r>
        <w:rPr>
          <w:rStyle w:val="92"/>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 </w:t>
      </w: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Thread state for a waiting thread. A thread is in the waiting state due to calling one of the following methods: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Object.wait with no timeout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sz w:val="24"/>
          <w:szCs w:val="24"/>
        </w:rPr>
      </w:pPr>
      <w:r>
        <w:rPr>
          <w:rFonts w:hint="default" w:ascii="var(--font-secondary)" w:hAnsi="var(--font-secondary)" w:eastAsia="var(--font-secondary)" w:cs="var(--font-secondary)"/>
          <w:i w:val="0"/>
          <w:iCs w:val="0"/>
          <w:caps w:val="0"/>
          <w:sz w:val="24"/>
          <w:szCs w:val="24"/>
          <w:u w:val="single"/>
          <w:bdr w:val="none" w:color="auto" w:sz="0" w:space="0"/>
          <w:shd w:val="clear" w:fill="FFFFFF"/>
          <w:vertAlign w:val="baseline"/>
        </w:rPr>
        <w:fldChar w:fldCharType="begin"/>
      </w:r>
      <w:r>
        <w:rPr>
          <w:rFonts w:hint="default" w:ascii="var(--font-secondary)" w:hAnsi="var(--font-secondary)" w:eastAsia="var(--font-secondary)" w:cs="var(--font-secondary)"/>
          <w:i w:val="0"/>
          <w:iCs w:val="0"/>
          <w:caps w:val="0"/>
          <w:sz w:val="24"/>
          <w:szCs w:val="24"/>
          <w:u w:val="single"/>
          <w:bdr w:val="none" w:color="auto" w:sz="0" w:space="0"/>
          <w:shd w:val="clear" w:fill="FFFFFF"/>
          <w:vertAlign w:val="baseline"/>
        </w:rPr>
        <w:instrText xml:space="preserve"> HYPERLINK "https://www.geeksforgeeks.org/joining-threads-in-java/" </w:instrText>
      </w:r>
      <w:r>
        <w:rPr>
          <w:rFonts w:hint="default" w:ascii="var(--font-secondary)" w:hAnsi="var(--font-secondary)" w:eastAsia="var(--font-secondary)" w:cs="var(--font-secondary)"/>
          <w:i w:val="0"/>
          <w:iCs w:val="0"/>
          <w:caps w:val="0"/>
          <w:sz w:val="24"/>
          <w:szCs w:val="24"/>
          <w:u w:val="single"/>
          <w:bdr w:val="none" w:color="auto" w:sz="0" w:space="0"/>
          <w:shd w:val="clear" w:fill="FFFFFF"/>
          <w:vertAlign w:val="baseline"/>
        </w:rPr>
        <w:fldChar w:fldCharType="separate"/>
      </w:r>
      <w:r>
        <w:rPr>
          <w:rStyle w:val="51"/>
          <w:rFonts w:hint="default" w:ascii="var(--font-secondary)" w:hAnsi="var(--font-secondary)" w:eastAsia="var(--font-secondary)" w:cs="var(--font-secondary)"/>
          <w:i w:val="0"/>
          <w:iCs w:val="0"/>
          <w:caps w:val="0"/>
          <w:sz w:val="24"/>
          <w:szCs w:val="24"/>
          <w:u w:val="single"/>
          <w:bdr w:val="none" w:color="auto" w:sz="0" w:space="0"/>
          <w:shd w:val="clear" w:fill="FFFFFF"/>
          <w:vertAlign w:val="baseline"/>
        </w:rPr>
        <w:t>Thread.join</w:t>
      </w:r>
      <w:r>
        <w:rPr>
          <w:rFonts w:hint="default" w:ascii="var(--font-secondary)" w:hAnsi="var(--font-secondary)" w:eastAsia="var(--font-secondary)" w:cs="var(--font-secondary)"/>
          <w:i w:val="0"/>
          <w:iCs w:val="0"/>
          <w:caps w:val="0"/>
          <w:sz w:val="24"/>
          <w:szCs w:val="24"/>
          <w:u w:val="single"/>
          <w:bdr w:val="none" w:color="auto" w:sz="0" w:space="0"/>
          <w:shd w:val="clear" w:fill="FFFFFF"/>
          <w:vertAlign w:val="baseline"/>
        </w:rPr>
        <w:fldChar w:fldCharType="end"/>
      </w: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 with no timeout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LockSupport.park</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00" w:beforeAutospacing="0" w:after="100" w:afterAutospacing="0" w:line="17" w:lineRule="atLeast"/>
        <w:ind w:left="0" w:right="0"/>
        <w:jc w:val="both"/>
        <w:textAlignment w:val="baseline"/>
        <w:rPr>
          <w:rFonts w:hint="default" w:ascii="Consolas" w:hAnsi="Consolas" w:eastAsia="Consolas" w:cs="Consolas"/>
          <w:sz w:val="24"/>
          <w:szCs w:val="24"/>
        </w:rPr>
      </w:pPr>
      <w:r>
        <w:rPr>
          <w:rFonts w:hint="default" w:ascii="Consolas" w:hAnsi="Consolas" w:eastAsia="Consolas" w:cs="Consolas"/>
          <w:i w:val="0"/>
          <w:iCs w:val="0"/>
          <w:caps w:val="0"/>
          <w:color w:val="273239"/>
          <w:sz w:val="24"/>
          <w:szCs w:val="24"/>
          <w:bdr w:val="none" w:color="auto" w:sz="0" w:space="0"/>
          <w:shd w:val="clear" w:fill="E0E0E0"/>
          <w:vertAlign w:val="baseline"/>
        </w:rPr>
        <w:t>public static final Thread.State WAITING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42" w:beforeAutospacing="0" w:after="240" w:afterAutospacing="0" w:line="17" w:lineRule="atLeast"/>
        <w:ind w:left="0" w:right="0"/>
        <w:jc w:val="both"/>
        <w:textAlignment w:val="baseline"/>
        <w:rPr>
          <w:sz w:val="24"/>
          <w:szCs w:val="24"/>
        </w:rPr>
      </w:pPr>
      <w:r>
        <w:rPr>
          <w:i w:val="0"/>
          <w:iCs w:val="0"/>
          <w:caps w:val="0"/>
          <w:color w:val="273239"/>
          <w:sz w:val="24"/>
          <w:szCs w:val="24"/>
          <w:bdr w:val="none" w:color="auto" w:sz="0" w:space="0"/>
          <w:shd w:val="clear" w:fill="FFFFFF"/>
          <w:vertAlign w:val="baseline"/>
        </w:rPr>
        <w:t>5. Timed Waiting </w:t>
      </w:r>
    </w:p>
    <w:p>
      <w:pPr>
        <w:pStyle w:val="85"/>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0" w:right="0"/>
        <w:jc w:val="both"/>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Thread state for a waiting thread with a specified waiting time. A thread is in the timed waiting state due to calling one of the following methods with a specified positive waiting time: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Thread.sleep</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Object.wait with timeout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Thread.join with timeout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LockSupport.parkNanos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LockSupport.parkUntil</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00" w:beforeAutospacing="0" w:after="100" w:afterAutospacing="0" w:line="17" w:lineRule="atLeast"/>
        <w:ind w:left="0" w:right="0"/>
        <w:jc w:val="both"/>
        <w:textAlignment w:val="baseline"/>
        <w:rPr>
          <w:rFonts w:hint="default" w:ascii="Consolas" w:hAnsi="Consolas" w:eastAsia="Consolas" w:cs="Consolas"/>
          <w:sz w:val="24"/>
          <w:szCs w:val="24"/>
        </w:rPr>
      </w:pPr>
      <w:r>
        <w:rPr>
          <w:rFonts w:hint="default" w:ascii="Consolas" w:hAnsi="Consolas" w:eastAsia="Consolas" w:cs="Consolas"/>
          <w:i w:val="0"/>
          <w:iCs w:val="0"/>
          <w:caps w:val="0"/>
          <w:color w:val="273239"/>
          <w:sz w:val="24"/>
          <w:szCs w:val="24"/>
          <w:bdr w:val="none" w:color="auto" w:sz="0" w:space="0"/>
          <w:shd w:val="clear" w:fill="E0E0E0"/>
          <w:vertAlign w:val="baseline"/>
        </w:rPr>
        <w:t>public static final Thread.State TIMED_WAITING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42" w:beforeAutospacing="0" w:after="240" w:afterAutospacing="0" w:line="17" w:lineRule="atLeast"/>
        <w:ind w:left="0" w:right="0"/>
        <w:jc w:val="both"/>
        <w:textAlignment w:val="baseline"/>
        <w:rPr>
          <w:sz w:val="24"/>
          <w:szCs w:val="24"/>
        </w:rPr>
      </w:pPr>
      <w:r>
        <w:rPr>
          <w:i w:val="0"/>
          <w:iCs w:val="0"/>
          <w:caps w:val="0"/>
          <w:color w:val="273239"/>
          <w:sz w:val="24"/>
          <w:szCs w:val="24"/>
          <w:bdr w:val="none" w:color="auto" w:sz="0" w:space="0"/>
          <w:shd w:val="clear" w:fill="FFFFFF"/>
          <w:vertAlign w:val="baseline"/>
        </w:rPr>
        <w:t>6. Terminated </w:t>
      </w:r>
    </w:p>
    <w:p>
      <w:pPr>
        <w:pStyle w:val="85"/>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0" w:right="0"/>
        <w:jc w:val="both"/>
        <w:textAlignment w:val="baseline"/>
        <w:rPr>
          <w:sz w:val="24"/>
          <w:szCs w:val="24"/>
        </w:rPr>
      </w:pPr>
      <w:r>
        <w:rPr>
          <w:rFonts w:hint="default" w:ascii="var(--font-secondary)" w:hAnsi="var(--font-secondary)" w:eastAsia="var(--font-secondary)" w:cs="var(--font-secondary)"/>
          <w:i w:val="0"/>
          <w:iCs w:val="0"/>
          <w:caps w:val="0"/>
          <w:color w:val="273239"/>
          <w:sz w:val="24"/>
          <w:szCs w:val="24"/>
          <w:bdr w:val="none" w:color="auto" w:sz="0" w:space="0"/>
          <w:shd w:val="clear" w:fill="FFFFFF"/>
          <w:vertAlign w:val="baseline"/>
        </w:rPr>
        <w:t>Thread state for a terminated thread. The thread has completed execution.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00" w:beforeAutospacing="0" w:after="100" w:afterAutospacing="0" w:line="17" w:lineRule="atLeast"/>
        <w:ind w:left="0" w:right="0"/>
        <w:jc w:val="both"/>
        <w:textAlignment w:val="baseline"/>
        <w:rPr>
          <w:rFonts w:hint="default" w:ascii="Consolas" w:hAnsi="Consolas" w:eastAsia="Consolas" w:cs="Consolas"/>
          <w:sz w:val="24"/>
          <w:szCs w:val="24"/>
        </w:rPr>
      </w:pPr>
      <w:r>
        <w:rPr>
          <w:rFonts w:hint="default" w:ascii="Consolas" w:hAnsi="Consolas" w:eastAsia="Consolas" w:cs="Consolas"/>
          <w:i w:val="0"/>
          <w:iCs w:val="0"/>
          <w:caps w:val="0"/>
          <w:color w:val="273239"/>
          <w:sz w:val="24"/>
          <w:szCs w:val="24"/>
          <w:bdr w:val="none" w:color="auto" w:sz="0" w:space="0"/>
          <w:shd w:val="clear" w:fill="E0E0E0"/>
          <w:vertAlign w:val="baseline"/>
        </w:rPr>
        <w:t>Declaration: public static final Thread.State TERMINATED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0" w:afterAutospacing="0" w:line="17" w:lineRule="atLeast"/>
        <w:ind w:left="0" w:right="0"/>
        <w:jc w:val="left"/>
        <w:textAlignment w:val="baseline"/>
        <w:rPr>
          <w:sz w:val="24"/>
          <w:szCs w:val="24"/>
        </w:rPr>
      </w:pPr>
      <w:r>
        <w:rPr>
          <w:i w:val="0"/>
          <w:iCs w:val="0"/>
          <w:caps w:val="0"/>
          <w:color w:val="273239"/>
          <w:sz w:val="24"/>
          <w:szCs w:val="24"/>
          <w:bdr w:val="none" w:color="auto" w:sz="0" w:space="0"/>
          <w:shd w:val="clear" w:fill="FFFFFF"/>
          <w:vertAlign w:val="baseline"/>
        </w:rPr>
        <w:t>Example</w:t>
      </w:r>
    </w:p>
    <w:p>
      <w:pPr>
        <w:pStyle w:val="85"/>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0" w:right="0"/>
        <w:jc w:val="left"/>
        <w:textAlignment w:val="baseline"/>
        <w:rPr>
          <w:sz w:val="17"/>
          <w:szCs w:val="17"/>
        </w:rPr>
      </w:pPr>
      <w:r>
        <w:rPr>
          <w:rFonts w:hint="default" w:ascii="var(--font-secondary)" w:hAnsi="var(--font-secondary)" w:eastAsia="var(--font-secondary)" w:cs="var(--font-secondary)"/>
          <w:i w:val="0"/>
          <w:iCs w:val="0"/>
          <w:caps w:val="0"/>
          <w:color w:val="273239"/>
          <w:sz w:val="17"/>
          <w:szCs w:val="17"/>
          <w:bdr w:val="none" w:color="auto" w:sz="0" w:space="0"/>
          <w:shd w:val="clear" w:fill="FFFFFF"/>
          <w:vertAlign w:val="baseline"/>
        </w:rPr>
        <w:t>Below is the implementation of the thread states mentioned above: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line="17" w:lineRule="atLeast"/>
        <w:ind w:left="0" w:right="0" w:firstLine="0"/>
        <w:jc w:val="left"/>
        <w:textAlignment w:val="baseline"/>
        <w:rPr>
          <w:rFonts w:ascii="sans-serif" w:hAnsi="sans-serif" w:eastAsia="sans-serif" w:cs="sans-serif"/>
          <w:i w:val="0"/>
          <w:iCs w:val="0"/>
          <w:caps w:val="0"/>
          <w:color w:val="273239"/>
          <w:sz w:val="17"/>
          <w:szCs w:val="17"/>
        </w:rPr>
      </w:pPr>
      <w:r>
        <w:rPr>
          <w:rFonts w:hint="default" w:ascii="sans-serif" w:hAnsi="sans-serif" w:eastAsia="sans-serif" w:cs="sans-serif"/>
          <w:i w:val="0"/>
          <w:iCs w:val="0"/>
          <w:caps w:val="0"/>
          <w:color w:val="273239"/>
          <w:kern w:val="0"/>
          <w:sz w:val="17"/>
          <w:szCs w:val="17"/>
          <w:bdr w:val="none" w:color="auto" w:sz="0" w:space="0"/>
          <w:shd w:val="clear" w:fill="FFFFFF"/>
          <w:vertAlign w:val="baseline"/>
          <w:lang w:val="en-US" w:eastAsia="zh-CN" w:bidi="ar"/>
        </w:rPr>
        <w:t>Java</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00" w:beforeAutospacing="0" w:after="150" w:afterAutospacing="0" w:line="175" w:lineRule="atLeast"/>
        <w:ind w:left="0" w:right="0"/>
        <w:jc w:val="left"/>
        <w:textAlignment w:val="baseline"/>
        <w:rPr>
          <w:rStyle w:val="44"/>
          <w:rFonts w:hint="default" w:ascii="Consolas" w:hAnsi="Consolas" w:eastAsia="Consolas" w:cs="Consolas"/>
          <w:i w:val="0"/>
          <w:iCs w:val="0"/>
          <w:caps w:val="0"/>
          <w:color w:val="273239"/>
          <w:sz w:val="24"/>
          <w:szCs w:val="24"/>
          <w:bdr w:val="none" w:color="auto" w:sz="0" w:space="0"/>
          <w:shd w:val="clear" w:fill="F5F5F5"/>
          <w:vertAlign w:val="baseline"/>
        </w:rPr>
      </w:pPr>
      <w:r>
        <w:rPr>
          <w:rFonts w:hint="default" w:ascii="Consolas" w:hAnsi="Consolas" w:eastAsia="Consolas" w:cs="Consolas"/>
          <w:i/>
          <w:iCs/>
          <w:caps w:val="0"/>
          <w:color w:val="3D7B7B"/>
          <w:sz w:val="24"/>
          <w:szCs w:val="24"/>
          <w:bdr w:val="none" w:color="auto" w:sz="0" w:space="0"/>
          <w:shd w:val="clear" w:fill="F5F5F5"/>
          <w:vertAlign w:val="baseline"/>
        </w:rPr>
        <w:t>// Java program to demonstrate thread states</w:t>
      </w:r>
      <w:r>
        <w:rPr>
          <w:rFonts w:hint="default" w:ascii="Consolas" w:hAnsi="Consolas" w:eastAsia="Consolas" w:cs="Consolas"/>
          <w:b/>
          <w:bCs/>
          <w:i w:val="0"/>
          <w:iCs w:val="0"/>
          <w:caps w:val="0"/>
          <w:color w:val="008000"/>
          <w:sz w:val="24"/>
          <w:szCs w:val="24"/>
          <w:bdr w:val="none" w:color="auto" w:sz="0" w:space="0"/>
          <w:shd w:val="clear" w:fill="F5F5F5"/>
          <w:vertAlign w:val="baseline"/>
        </w:rPr>
        <w:t>class</w:t>
      </w:r>
      <w:r>
        <w:rPr>
          <w:rStyle w:val="44"/>
          <w:rFonts w:hint="default" w:ascii="Consolas" w:hAnsi="Consolas" w:eastAsia="Consolas" w:cs="Consolas"/>
          <w:i w:val="0"/>
          <w:iCs w:val="0"/>
          <w:caps w:val="0"/>
          <w:color w:val="273239"/>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00FF"/>
          <w:sz w:val="24"/>
          <w:szCs w:val="24"/>
          <w:bdr w:val="none" w:color="auto" w:sz="0" w:space="0"/>
          <w:shd w:val="clear" w:fill="F5F5F5"/>
          <w:vertAlign w:val="baseline"/>
        </w:rPr>
        <w:t>thread</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implements</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Runnable</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public</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B00040"/>
          <w:sz w:val="24"/>
          <w:szCs w:val="24"/>
          <w:bdr w:val="none" w:color="auto" w:sz="0" w:space="0"/>
          <w:shd w:val="clear" w:fill="F5F5F5"/>
          <w:vertAlign w:val="baseline"/>
        </w:rPr>
        <w:t>void</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0000FF"/>
          <w:sz w:val="24"/>
          <w:szCs w:val="24"/>
          <w:bdr w:val="none" w:color="auto" w:sz="0" w:space="0"/>
          <w:shd w:val="clear" w:fill="F5F5F5"/>
          <w:vertAlign w:val="baseline"/>
        </w:rPr>
        <w:t>run</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iCs/>
          <w:caps w:val="0"/>
          <w:color w:val="3D7B7B"/>
          <w:sz w:val="24"/>
          <w:szCs w:val="24"/>
          <w:bdr w:val="none" w:color="auto" w:sz="0" w:space="0"/>
          <w:shd w:val="clear" w:fill="F5F5F5"/>
          <w:vertAlign w:val="baseline"/>
        </w:rPr>
        <w:t>// moving thread2 to timed waiting state</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try</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w:t>
      </w:r>
      <w:r>
        <w:rPr>
          <w:rFonts w:hint="default" w:ascii="Consolas" w:hAnsi="Consolas" w:eastAsia="Consolas" w:cs="Consolas"/>
          <w:i w:val="0"/>
          <w:iCs w:val="0"/>
          <w:caps w:val="0"/>
          <w:color w:val="687822"/>
          <w:sz w:val="24"/>
          <w:szCs w:val="24"/>
          <w:bdr w:val="none" w:color="auto" w:sz="0" w:space="0"/>
          <w:shd w:val="clear" w:fill="F5F5F5"/>
          <w:vertAlign w:val="baseline"/>
        </w:rPr>
        <w:t>sleep</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666666"/>
          <w:sz w:val="24"/>
          <w:szCs w:val="24"/>
          <w:bdr w:val="none" w:color="auto" w:sz="0" w:space="0"/>
          <w:shd w:val="clear" w:fill="F5F5F5"/>
          <w:vertAlign w:val="baseline"/>
        </w:rPr>
        <w:t>1500</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catch</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(InterruptedException</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e)</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e.</w:t>
      </w:r>
      <w:r>
        <w:rPr>
          <w:rFonts w:hint="default" w:ascii="Consolas" w:hAnsi="Consolas" w:eastAsia="Consolas" w:cs="Consolas"/>
          <w:i w:val="0"/>
          <w:iCs w:val="0"/>
          <w:caps w:val="0"/>
          <w:color w:val="687822"/>
          <w:sz w:val="24"/>
          <w:szCs w:val="24"/>
          <w:bdr w:val="none" w:color="auto" w:sz="0" w:space="0"/>
          <w:shd w:val="clear" w:fill="F5F5F5"/>
          <w:vertAlign w:val="baseline"/>
        </w:rPr>
        <w:t>printStackTrace</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00" w:beforeAutospacing="0" w:after="150" w:afterAutospacing="0" w:line="175" w:lineRule="atLeast"/>
        <w:ind w:left="0" w:right="0"/>
        <w:jc w:val="left"/>
        <w:textAlignment w:val="baseline"/>
        <w:rPr>
          <w:rStyle w:val="44"/>
          <w:rFonts w:hint="default" w:ascii="Consolas" w:hAnsi="Consolas" w:eastAsia="Consolas" w:cs="Consolas"/>
          <w:i w:val="0"/>
          <w:iCs w:val="0"/>
          <w:caps w:val="0"/>
          <w:color w:val="273239"/>
          <w:sz w:val="24"/>
          <w:szCs w:val="24"/>
          <w:bdr w:val="none" w:color="auto" w:sz="0" w:space="0"/>
          <w:shd w:val="clear" w:fill="F5F5F5"/>
          <w:vertAlign w:val="baseline"/>
        </w:rPr>
      </w:pP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System.</w:t>
      </w:r>
      <w:r>
        <w:rPr>
          <w:rFonts w:hint="default" w:ascii="Consolas" w:hAnsi="Consolas" w:eastAsia="Consolas" w:cs="Consolas"/>
          <w:i w:val="0"/>
          <w:iCs w:val="0"/>
          <w:caps w:val="0"/>
          <w:color w:val="687822"/>
          <w:sz w:val="24"/>
          <w:szCs w:val="24"/>
          <w:bdr w:val="none" w:color="auto" w:sz="0" w:space="0"/>
          <w:shd w:val="clear" w:fill="F5F5F5"/>
          <w:vertAlign w:val="baseline"/>
        </w:rPr>
        <w:t>out</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687822"/>
          <w:sz w:val="24"/>
          <w:szCs w:val="24"/>
          <w:bdr w:val="none" w:color="auto" w:sz="0" w:space="0"/>
          <w:shd w:val="clear" w:fill="F5F5F5"/>
          <w:vertAlign w:val="baseline"/>
        </w:rPr>
        <w:t>println</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BA2121"/>
          <w:sz w:val="24"/>
          <w:szCs w:val="24"/>
          <w:bdr w:val="none" w:color="auto" w:sz="0" w:space="0"/>
          <w:shd w:val="clear" w:fill="F5F5F5"/>
          <w:vertAlign w:val="baseline"/>
        </w:rPr>
        <w:t>"State of thread1 while it called join() method on thread2 -"</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666666"/>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Test.</w:t>
      </w:r>
      <w:r>
        <w:rPr>
          <w:rFonts w:hint="default" w:ascii="Consolas" w:hAnsi="Consolas" w:eastAsia="Consolas" w:cs="Consolas"/>
          <w:i w:val="0"/>
          <w:iCs w:val="0"/>
          <w:caps w:val="0"/>
          <w:color w:val="687822"/>
          <w:sz w:val="24"/>
          <w:szCs w:val="24"/>
          <w:bdr w:val="none" w:color="auto" w:sz="0" w:space="0"/>
          <w:shd w:val="clear" w:fill="F5F5F5"/>
          <w:vertAlign w:val="baseline"/>
        </w:rPr>
        <w:t>thread1</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687822"/>
          <w:sz w:val="24"/>
          <w:szCs w:val="24"/>
          <w:bdr w:val="none" w:color="auto" w:sz="0" w:space="0"/>
          <w:shd w:val="clear" w:fill="F5F5F5"/>
          <w:vertAlign w:val="baseline"/>
        </w:rPr>
        <w:t>getState</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try</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w:t>
      </w:r>
      <w:r>
        <w:rPr>
          <w:rFonts w:hint="default" w:ascii="Consolas" w:hAnsi="Consolas" w:eastAsia="Consolas" w:cs="Consolas"/>
          <w:i w:val="0"/>
          <w:iCs w:val="0"/>
          <w:caps w:val="0"/>
          <w:color w:val="687822"/>
          <w:sz w:val="24"/>
          <w:szCs w:val="24"/>
          <w:bdr w:val="none" w:color="auto" w:sz="0" w:space="0"/>
          <w:shd w:val="clear" w:fill="F5F5F5"/>
          <w:vertAlign w:val="baseline"/>
        </w:rPr>
        <w:t>sleep</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666666"/>
          <w:sz w:val="24"/>
          <w:szCs w:val="24"/>
          <w:bdr w:val="none" w:color="auto" w:sz="0" w:space="0"/>
          <w:shd w:val="clear" w:fill="F5F5F5"/>
          <w:vertAlign w:val="baseline"/>
        </w:rPr>
        <w:t>200</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catch</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(InterruptedException</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e)</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e.</w:t>
      </w:r>
      <w:r>
        <w:rPr>
          <w:rFonts w:hint="default" w:ascii="Consolas" w:hAnsi="Consolas" w:eastAsia="Consolas" w:cs="Consolas"/>
          <w:i w:val="0"/>
          <w:iCs w:val="0"/>
          <w:caps w:val="0"/>
          <w:color w:val="687822"/>
          <w:sz w:val="24"/>
          <w:szCs w:val="24"/>
          <w:bdr w:val="none" w:color="auto" w:sz="0" w:space="0"/>
          <w:shd w:val="clear" w:fill="F5F5F5"/>
          <w:vertAlign w:val="baseline"/>
        </w:rPr>
        <w:t>printStackTrace</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00" w:beforeAutospacing="0" w:after="150" w:afterAutospacing="0" w:line="175" w:lineRule="atLeast"/>
        <w:ind w:left="0" w:right="0"/>
        <w:jc w:val="left"/>
        <w:textAlignment w:val="baseline"/>
        <w:rPr>
          <w:rStyle w:val="44"/>
          <w:rFonts w:hint="default" w:ascii="Consolas" w:hAnsi="Consolas" w:eastAsia="Consolas" w:cs="Consolas"/>
          <w:i w:val="0"/>
          <w:iCs w:val="0"/>
          <w:caps w:val="0"/>
          <w:color w:val="273239"/>
          <w:sz w:val="24"/>
          <w:szCs w:val="24"/>
          <w:bdr w:val="none" w:color="auto" w:sz="0" w:space="0"/>
          <w:shd w:val="clear" w:fill="F5F5F5"/>
          <w:vertAlign w:val="baseline"/>
        </w:rPr>
      </w:pPr>
      <w:r>
        <w:rPr>
          <w:rFonts w:hint="default" w:ascii="Consolas" w:hAnsi="Consolas" w:eastAsia="Consolas" w:cs="Consolas"/>
          <w:b/>
          <w:bCs/>
          <w:i w:val="0"/>
          <w:iCs w:val="0"/>
          <w:caps w:val="0"/>
          <w:color w:val="008000"/>
          <w:sz w:val="24"/>
          <w:szCs w:val="24"/>
          <w:bdr w:val="none" w:color="auto" w:sz="0" w:space="0"/>
          <w:shd w:val="clear" w:fill="F5F5F5"/>
          <w:vertAlign w:val="baseline"/>
        </w:rPr>
        <w:t>public</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class</w:t>
      </w:r>
      <w:r>
        <w:rPr>
          <w:rStyle w:val="44"/>
          <w:rFonts w:hint="default" w:ascii="Consolas" w:hAnsi="Consolas" w:eastAsia="Consolas" w:cs="Consolas"/>
          <w:i w:val="0"/>
          <w:iCs w:val="0"/>
          <w:caps w:val="0"/>
          <w:color w:val="273239"/>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00FF"/>
          <w:sz w:val="24"/>
          <w:szCs w:val="24"/>
          <w:bdr w:val="none" w:color="auto" w:sz="0" w:space="0"/>
          <w:shd w:val="clear" w:fill="F5F5F5"/>
          <w:vertAlign w:val="baseline"/>
        </w:rPr>
        <w:t>Test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implements</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Runnable</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public</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static</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thread1;</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public</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static</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Test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obj;</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00" w:beforeAutospacing="0" w:after="150" w:afterAutospacing="0" w:line="175" w:lineRule="atLeast"/>
        <w:ind w:left="0" w:right="0"/>
        <w:jc w:val="left"/>
        <w:textAlignment w:val="baseline"/>
        <w:rPr>
          <w:rStyle w:val="44"/>
          <w:rFonts w:hint="default" w:ascii="Consolas" w:hAnsi="Consolas" w:eastAsia="Consolas" w:cs="Consolas"/>
          <w:i w:val="0"/>
          <w:iCs w:val="0"/>
          <w:caps w:val="0"/>
          <w:color w:val="273239"/>
          <w:sz w:val="24"/>
          <w:szCs w:val="24"/>
          <w:bdr w:val="none" w:color="auto" w:sz="0" w:space="0"/>
          <w:shd w:val="clear" w:fill="F5F5F5"/>
          <w:vertAlign w:val="baseline"/>
        </w:rPr>
      </w:pP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public</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static</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B00040"/>
          <w:sz w:val="24"/>
          <w:szCs w:val="24"/>
          <w:bdr w:val="none" w:color="auto" w:sz="0" w:space="0"/>
          <w:shd w:val="clear" w:fill="F5F5F5"/>
          <w:vertAlign w:val="baseline"/>
        </w:rPr>
        <w:t>void</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0000FF"/>
          <w:sz w:val="24"/>
          <w:szCs w:val="24"/>
          <w:bdr w:val="none" w:color="auto" w:sz="0" w:space="0"/>
          <w:shd w:val="clear" w:fill="F5F5F5"/>
          <w:vertAlign w:val="baseline"/>
        </w:rPr>
        <w:t>main</w:t>
      </w:r>
      <w:r>
        <w:rPr>
          <w:rFonts w:hint="default" w:ascii="Consolas" w:hAnsi="Consolas" w:eastAsia="Consolas" w:cs="Consolas"/>
          <w:i w:val="0"/>
          <w:iCs w:val="0"/>
          <w:caps w:val="0"/>
          <w:color w:val="273239"/>
          <w:sz w:val="24"/>
          <w:szCs w:val="24"/>
          <w:bdr w:val="none" w:color="auto" w:sz="0" w:space="0"/>
          <w:shd w:val="clear" w:fill="F5F5F5"/>
          <w:vertAlign w:val="baseline"/>
        </w:rPr>
        <w:t>(String</w:t>
      </w:r>
      <w:r>
        <w:rPr>
          <w:rFonts w:hint="default" w:ascii="Consolas" w:hAnsi="Consolas" w:eastAsia="Consolas" w:cs="Consolas"/>
          <w:i w:val="0"/>
          <w:iCs w:val="0"/>
          <w:caps w:val="0"/>
          <w:color w:val="666666"/>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args)</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obj</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666666"/>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new</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Test();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thread1</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666666"/>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new</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Thread(obj);</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00" w:beforeAutospacing="0" w:after="150" w:afterAutospacing="0" w:line="175" w:lineRule="atLeast"/>
        <w:ind w:left="0" w:right="0"/>
        <w:jc w:val="left"/>
        <w:textAlignment w:val="baseline"/>
        <w:rPr>
          <w:rStyle w:val="44"/>
          <w:rFonts w:hint="default" w:ascii="Consolas" w:hAnsi="Consolas" w:eastAsia="Consolas" w:cs="Consolas"/>
          <w:i w:val="0"/>
          <w:iCs w:val="0"/>
          <w:caps w:val="0"/>
          <w:color w:val="273239"/>
          <w:sz w:val="24"/>
          <w:szCs w:val="24"/>
          <w:bdr w:val="none" w:color="auto" w:sz="0" w:space="0"/>
          <w:shd w:val="clear" w:fill="F5F5F5"/>
          <w:vertAlign w:val="baseline"/>
        </w:rPr>
      </w:pP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iCs/>
          <w:caps w:val="0"/>
          <w:color w:val="3D7B7B"/>
          <w:sz w:val="24"/>
          <w:szCs w:val="24"/>
          <w:bdr w:val="none" w:color="auto" w:sz="0" w:space="0"/>
          <w:shd w:val="clear" w:fill="F5F5F5"/>
          <w:vertAlign w:val="baseline"/>
        </w:rPr>
        <w:t>// thread1 created and is currently in the NEW</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iCs/>
          <w:caps w:val="0"/>
          <w:color w:val="3D7B7B"/>
          <w:sz w:val="24"/>
          <w:szCs w:val="24"/>
          <w:bdr w:val="none" w:color="auto" w:sz="0" w:space="0"/>
          <w:shd w:val="clear" w:fill="F5F5F5"/>
          <w:vertAlign w:val="baseline"/>
        </w:rPr>
        <w:t>// state.</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System.</w:t>
      </w:r>
      <w:r>
        <w:rPr>
          <w:rFonts w:hint="default" w:ascii="Consolas" w:hAnsi="Consolas" w:eastAsia="Consolas" w:cs="Consolas"/>
          <w:i w:val="0"/>
          <w:iCs w:val="0"/>
          <w:caps w:val="0"/>
          <w:color w:val="687822"/>
          <w:sz w:val="24"/>
          <w:szCs w:val="24"/>
          <w:bdr w:val="none" w:color="auto" w:sz="0" w:space="0"/>
          <w:shd w:val="clear" w:fill="F5F5F5"/>
          <w:vertAlign w:val="baseline"/>
        </w:rPr>
        <w:t>out</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687822"/>
          <w:sz w:val="24"/>
          <w:szCs w:val="24"/>
          <w:bdr w:val="none" w:color="auto" w:sz="0" w:space="0"/>
          <w:shd w:val="clear" w:fill="F5F5F5"/>
          <w:vertAlign w:val="baseline"/>
        </w:rPr>
        <w:t>println</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BA2121"/>
          <w:sz w:val="24"/>
          <w:szCs w:val="24"/>
          <w:bdr w:val="none" w:color="auto" w:sz="0" w:space="0"/>
          <w:shd w:val="clear" w:fill="F5F5F5"/>
          <w:vertAlign w:val="baseline"/>
        </w:rPr>
        <w:t>"State of thread1 after creating it - "</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666666"/>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thread1.</w:t>
      </w:r>
      <w:r>
        <w:rPr>
          <w:rFonts w:hint="default" w:ascii="Consolas" w:hAnsi="Consolas" w:eastAsia="Consolas" w:cs="Consolas"/>
          <w:i w:val="0"/>
          <w:iCs w:val="0"/>
          <w:caps w:val="0"/>
          <w:color w:val="687822"/>
          <w:sz w:val="24"/>
          <w:szCs w:val="24"/>
          <w:bdr w:val="none" w:color="auto" w:sz="0" w:space="0"/>
          <w:shd w:val="clear" w:fill="F5F5F5"/>
          <w:vertAlign w:val="baseline"/>
        </w:rPr>
        <w:t>getState</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thread1.</w:t>
      </w:r>
      <w:r>
        <w:rPr>
          <w:rFonts w:hint="default" w:ascii="Consolas" w:hAnsi="Consolas" w:eastAsia="Consolas" w:cs="Consolas"/>
          <w:i w:val="0"/>
          <w:iCs w:val="0"/>
          <w:caps w:val="0"/>
          <w:color w:val="687822"/>
          <w:sz w:val="24"/>
          <w:szCs w:val="24"/>
          <w:bdr w:val="none" w:color="auto" w:sz="0" w:space="0"/>
          <w:shd w:val="clear" w:fill="F5F5F5"/>
          <w:vertAlign w:val="baseline"/>
        </w:rPr>
        <w:t>start</w:t>
      </w:r>
      <w:r>
        <w:rPr>
          <w:rFonts w:hint="default" w:ascii="Consolas" w:hAnsi="Consolas" w:eastAsia="Consolas" w:cs="Consolas"/>
          <w:i w:val="0"/>
          <w:iCs w:val="0"/>
          <w:caps w:val="0"/>
          <w:color w:val="273239"/>
          <w:sz w:val="24"/>
          <w:szCs w:val="24"/>
          <w:bdr w:val="none" w:color="auto" w:sz="0" w:space="0"/>
          <w:shd w:val="clear" w:fill="F5F5F5"/>
          <w:vertAlign w:val="baseline"/>
        </w:rPr>
        <w: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00" w:beforeAutospacing="0" w:after="150" w:afterAutospacing="0" w:line="175" w:lineRule="atLeast"/>
        <w:ind w:left="0" w:right="0"/>
        <w:jc w:val="left"/>
        <w:textAlignment w:val="baseline"/>
        <w:rPr>
          <w:rStyle w:val="44"/>
          <w:rFonts w:hint="default" w:ascii="Consolas" w:hAnsi="Consolas" w:eastAsia="Consolas" w:cs="Consolas"/>
          <w:i w:val="0"/>
          <w:iCs w:val="0"/>
          <w:caps w:val="0"/>
          <w:color w:val="273239"/>
          <w:sz w:val="24"/>
          <w:szCs w:val="24"/>
          <w:bdr w:val="none" w:color="auto" w:sz="0" w:space="0"/>
          <w:shd w:val="clear" w:fill="F5F5F5"/>
          <w:vertAlign w:val="baseline"/>
        </w:rPr>
      </w:pP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iCs/>
          <w:caps w:val="0"/>
          <w:color w:val="3D7B7B"/>
          <w:sz w:val="24"/>
          <w:szCs w:val="24"/>
          <w:bdr w:val="none" w:color="auto" w:sz="0" w:space="0"/>
          <w:shd w:val="clear" w:fill="F5F5F5"/>
          <w:vertAlign w:val="baseline"/>
        </w:rPr>
        <w:t>// thread1 moved to Runnable state</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System.</w:t>
      </w:r>
      <w:r>
        <w:rPr>
          <w:rFonts w:hint="default" w:ascii="Consolas" w:hAnsi="Consolas" w:eastAsia="Consolas" w:cs="Consolas"/>
          <w:i w:val="0"/>
          <w:iCs w:val="0"/>
          <w:caps w:val="0"/>
          <w:color w:val="687822"/>
          <w:sz w:val="24"/>
          <w:szCs w:val="24"/>
          <w:bdr w:val="none" w:color="auto" w:sz="0" w:space="0"/>
          <w:shd w:val="clear" w:fill="F5F5F5"/>
          <w:vertAlign w:val="baseline"/>
        </w:rPr>
        <w:t>out</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687822"/>
          <w:sz w:val="24"/>
          <w:szCs w:val="24"/>
          <w:bdr w:val="none" w:color="auto" w:sz="0" w:space="0"/>
          <w:shd w:val="clear" w:fill="F5F5F5"/>
          <w:vertAlign w:val="baseline"/>
        </w:rPr>
        <w:t>println</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BA2121"/>
          <w:sz w:val="24"/>
          <w:szCs w:val="24"/>
          <w:bdr w:val="none" w:color="auto" w:sz="0" w:space="0"/>
          <w:shd w:val="clear" w:fill="F5F5F5"/>
          <w:vertAlign w:val="baseline"/>
        </w:rPr>
        <w:t>"State of thread1 after calling .start() method on it - "</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666666"/>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bookmarkStart w:id="0" w:name="_GoBack"/>
      <w:bookmarkEnd w:id="0"/>
      <w:r>
        <w:rPr>
          <w:rFonts w:hint="default" w:ascii="Consolas" w:hAnsi="Consolas" w:eastAsia="Consolas" w:cs="Consolas"/>
          <w:i w:val="0"/>
          <w:iCs w:val="0"/>
          <w:caps w:val="0"/>
          <w:color w:val="273239"/>
          <w:sz w:val="24"/>
          <w:szCs w:val="24"/>
          <w:bdr w:val="none" w:color="auto" w:sz="0" w:space="0"/>
          <w:shd w:val="clear" w:fill="F5F5F5"/>
          <w:vertAlign w:val="baseline"/>
        </w:rPr>
        <w:t>thread1.</w:t>
      </w:r>
      <w:r>
        <w:rPr>
          <w:rFonts w:hint="default" w:ascii="Consolas" w:hAnsi="Consolas" w:eastAsia="Consolas" w:cs="Consolas"/>
          <w:i w:val="0"/>
          <w:iCs w:val="0"/>
          <w:caps w:val="0"/>
          <w:color w:val="687822"/>
          <w:sz w:val="24"/>
          <w:szCs w:val="24"/>
          <w:bdr w:val="none" w:color="auto" w:sz="0" w:space="0"/>
          <w:shd w:val="clear" w:fill="F5F5F5"/>
          <w:vertAlign w:val="baseline"/>
        </w:rPr>
        <w:t>getState</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00" w:beforeAutospacing="0" w:after="150" w:afterAutospacing="0" w:line="175" w:lineRule="atLeast"/>
        <w:ind w:left="0" w:right="0"/>
        <w:jc w:val="left"/>
        <w:textAlignment w:val="baseline"/>
        <w:rPr>
          <w:rStyle w:val="44"/>
          <w:rFonts w:hint="default" w:ascii="Consolas" w:hAnsi="Consolas" w:eastAsia="Consolas" w:cs="Consolas"/>
          <w:i w:val="0"/>
          <w:iCs w:val="0"/>
          <w:caps w:val="0"/>
          <w:color w:val="273239"/>
          <w:sz w:val="24"/>
          <w:szCs w:val="24"/>
          <w:bdr w:val="none" w:color="auto" w:sz="0" w:space="0"/>
          <w:shd w:val="clear" w:fill="F5F5F5"/>
          <w:vertAlign w:val="baseline"/>
        </w:rPr>
      </w:pP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public</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B00040"/>
          <w:sz w:val="24"/>
          <w:szCs w:val="24"/>
          <w:bdr w:val="none" w:color="auto" w:sz="0" w:space="0"/>
          <w:shd w:val="clear" w:fill="F5F5F5"/>
          <w:vertAlign w:val="baseline"/>
        </w:rPr>
        <w:t>void</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0000FF"/>
          <w:sz w:val="24"/>
          <w:szCs w:val="24"/>
          <w:bdr w:val="none" w:color="auto" w:sz="0" w:space="0"/>
          <w:shd w:val="clear" w:fill="F5F5F5"/>
          <w:vertAlign w:val="baseline"/>
        </w:rPr>
        <w:t>run</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myThread</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666666"/>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new</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thread2</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666666"/>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new</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Thread(myThread);</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00" w:beforeAutospacing="0" w:after="150" w:afterAutospacing="0" w:line="175" w:lineRule="atLeast"/>
        <w:ind w:left="0" w:right="0"/>
        <w:jc w:val="left"/>
        <w:textAlignment w:val="baseline"/>
        <w:rPr>
          <w:rStyle w:val="44"/>
          <w:rFonts w:hint="default" w:ascii="Consolas" w:hAnsi="Consolas" w:eastAsia="Consolas" w:cs="Consolas"/>
          <w:i w:val="0"/>
          <w:iCs w:val="0"/>
          <w:caps w:val="0"/>
          <w:color w:val="273239"/>
          <w:sz w:val="24"/>
          <w:szCs w:val="24"/>
          <w:bdr w:val="none" w:color="auto" w:sz="0" w:space="0"/>
          <w:shd w:val="clear" w:fill="F5F5F5"/>
          <w:vertAlign w:val="baseline"/>
        </w:rPr>
      </w:pP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iCs/>
          <w:caps w:val="0"/>
          <w:color w:val="3D7B7B"/>
          <w:sz w:val="24"/>
          <w:szCs w:val="24"/>
          <w:bdr w:val="none" w:color="auto" w:sz="0" w:space="0"/>
          <w:shd w:val="clear" w:fill="F5F5F5"/>
          <w:vertAlign w:val="baseline"/>
        </w:rPr>
        <w:t>// thread1 created and is currently in the NEW</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iCs/>
          <w:caps w:val="0"/>
          <w:color w:val="3D7B7B"/>
          <w:sz w:val="24"/>
          <w:szCs w:val="24"/>
          <w:bdr w:val="none" w:color="auto" w:sz="0" w:space="0"/>
          <w:shd w:val="clear" w:fill="F5F5F5"/>
          <w:vertAlign w:val="baseline"/>
        </w:rPr>
        <w:t>// state.</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System.</w:t>
      </w:r>
      <w:r>
        <w:rPr>
          <w:rFonts w:hint="default" w:ascii="Consolas" w:hAnsi="Consolas" w:eastAsia="Consolas" w:cs="Consolas"/>
          <w:i w:val="0"/>
          <w:iCs w:val="0"/>
          <w:caps w:val="0"/>
          <w:color w:val="687822"/>
          <w:sz w:val="24"/>
          <w:szCs w:val="24"/>
          <w:bdr w:val="none" w:color="auto" w:sz="0" w:space="0"/>
          <w:shd w:val="clear" w:fill="F5F5F5"/>
          <w:vertAlign w:val="baseline"/>
        </w:rPr>
        <w:t>out</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687822"/>
          <w:sz w:val="24"/>
          <w:szCs w:val="24"/>
          <w:bdr w:val="none" w:color="auto" w:sz="0" w:space="0"/>
          <w:shd w:val="clear" w:fill="F5F5F5"/>
          <w:vertAlign w:val="baseline"/>
        </w:rPr>
        <w:t>println</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BA2121"/>
          <w:sz w:val="24"/>
          <w:szCs w:val="24"/>
          <w:bdr w:val="none" w:color="auto" w:sz="0" w:space="0"/>
          <w:shd w:val="clear" w:fill="F5F5F5"/>
          <w:vertAlign w:val="baseline"/>
        </w:rPr>
        <w:t>"State of thread2 after creating it - "</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666666"/>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thread2.</w:t>
      </w:r>
      <w:r>
        <w:rPr>
          <w:rFonts w:hint="default" w:ascii="Consolas" w:hAnsi="Consolas" w:eastAsia="Consolas" w:cs="Consolas"/>
          <w:i w:val="0"/>
          <w:iCs w:val="0"/>
          <w:caps w:val="0"/>
          <w:color w:val="687822"/>
          <w:sz w:val="24"/>
          <w:szCs w:val="24"/>
          <w:bdr w:val="none" w:color="auto" w:sz="0" w:space="0"/>
          <w:shd w:val="clear" w:fill="F5F5F5"/>
          <w:vertAlign w:val="baseline"/>
        </w:rPr>
        <w:t>getState</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thread2.</w:t>
      </w:r>
      <w:r>
        <w:rPr>
          <w:rFonts w:hint="default" w:ascii="Consolas" w:hAnsi="Consolas" w:eastAsia="Consolas" w:cs="Consolas"/>
          <w:i w:val="0"/>
          <w:iCs w:val="0"/>
          <w:caps w:val="0"/>
          <w:color w:val="687822"/>
          <w:sz w:val="24"/>
          <w:szCs w:val="24"/>
          <w:bdr w:val="none" w:color="auto" w:sz="0" w:space="0"/>
          <w:shd w:val="clear" w:fill="F5F5F5"/>
          <w:vertAlign w:val="baseline"/>
        </w:rPr>
        <w:t>start</w:t>
      </w:r>
      <w:r>
        <w:rPr>
          <w:rFonts w:hint="default" w:ascii="Consolas" w:hAnsi="Consolas" w:eastAsia="Consolas" w:cs="Consolas"/>
          <w:i w:val="0"/>
          <w:iCs w:val="0"/>
          <w:caps w:val="0"/>
          <w:color w:val="273239"/>
          <w:sz w:val="24"/>
          <w:szCs w:val="24"/>
          <w:bdr w:val="none" w:color="auto" w:sz="0" w:space="0"/>
          <w:shd w:val="clear" w:fill="F5F5F5"/>
          <w:vertAlign w:val="baseline"/>
        </w:rPr>
        <w: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00" w:beforeAutospacing="0" w:after="150" w:afterAutospacing="0" w:line="175" w:lineRule="atLeast"/>
        <w:ind w:left="0" w:right="0"/>
        <w:jc w:val="left"/>
        <w:textAlignment w:val="baseline"/>
        <w:rPr>
          <w:rStyle w:val="44"/>
          <w:rFonts w:hint="default" w:ascii="Consolas" w:hAnsi="Consolas" w:eastAsia="Consolas" w:cs="Consolas"/>
          <w:i w:val="0"/>
          <w:iCs w:val="0"/>
          <w:caps w:val="0"/>
          <w:color w:val="273239"/>
          <w:sz w:val="24"/>
          <w:szCs w:val="24"/>
          <w:bdr w:val="none" w:color="auto" w:sz="0" w:space="0"/>
          <w:shd w:val="clear" w:fill="F5F5F5"/>
          <w:vertAlign w:val="baseline"/>
        </w:rPr>
      </w:pP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iCs/>
          <w:caps w:val="0"/>
          <w:color w:val="3D7B7B"/>
          <w:sz w:val="24"/>
          <w:szCs w:val="24"/>
          <w:bdr w:val="none" w:color="auto" w:sz="0" w:space="0"/>
          <w:shd w:val="clear" w:fill="F5F5F5"/>
          <w:vertAlign w:val="baseline"/>
        </w:rPr>
        <w:t>// thread2 moved to Runnable state</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System.</w:t>
      </w:r>
      <w:r>
        <w:rPr>
          <w:rFonts w:hint="default" w:ascii="Consolas" w:hAnsi="Consolas" w:eastAsia="Consolas" w:cs="Consolas"/>
          <w:i w:val="0"/>
          <w:iCs w:val="0"/>
          <w:caps w:val="0"/>
          <w:color w:val="687822"/>
          <w:sz w:val="24"/>
          <w:szCs w:val="24"/>
          <w:bdr w:val="none" w:color="auto" w:sz="0" w:space="0"/>
          <w:shd w:val="clear" w:fill="F5F5F5"/>
          <w:vertAlign w:val="baseline"/>
        </w:rPr>
        <w:t>out</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687822"/>
          <w:sz w:val="24"/>
          <w:szCs w:val="24"/>
          <w:bdr w:val="none" w:color="auto" w:sz="0" w:space="0"/>
          <w:shd w:val="clear" w:fill="F5F5F5"/>
          <w:vertAlign w:val="baseline"/>
        </w:rPr>
        <w:t>println</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BA2121"/>
          <w:sz w:val="24"/>
          <w:szCs w:val="24"/>
          <w:bdr w:val="none" w:color="auto" w:sz="0" w:space="0"/>
          <w:shd w:val="clear" w:fill="F5F5F5"/>
          <w:vertAlign w:val="baseline"/>
        </w:rPr>
        <w:t>"State of thread2 after calling .start() method on it - "</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666666"/>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thread2.</w:t>
      </w:r>
      <w:r>
        <w:rPr>
          <w:rFonts w:hint="default" w:ascii="Consolas" w:hAnsi="Consolas" w:eastAsia="Consolas" w:cs="Consolas"/>
          <w:i w:val="0"/>
          <w:iCs w:val="0"/>
          <w:caps w:val="0"/>
          <w:color w:val="687822"/>
          <w:sz w:val="24"/>
          <w:szCs w:val="24"/>
          <w:bdr w:val="none" w:color="auto" w:sz="0" w:space="0"/>
          <w:shd w:val="clear" w:fill="F5F5F5"/>
          <w:vertAlign w:val="baseline"/>
        </w:rPr>
        <w:t>getState</w:t>
      </w:r>
      <w:r>
        <w:rPr>
          <w:rFonts w:hint="default" w:ascii="Consolas" w:hAnsi="Consolas" w:eastAsia="Consolas" w:cs="Consolas"/>
          <w:i w:val="0"/>
          <w:iCs w:val="0"/>
          <w:caps w:val="0"/>
          <w:color w:val="273239"/>
          <w:sz w:val="24"/>
          <w:szCs w:val="24"/>
          <w:bdr w:val="none" w:color="auto" w:sz="0" w:space="0"/>
          <w:shd w:val="clear" w:fill="F5F5F5"/>
          <w:vertAlign w:val="baseline"/>
        </w:rPr>
        <w: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00" w:beforeAutospacing="0" w:after="150" w:afterAutospacing="0" w:line="175" w:lineRule="atLeast"/>
        <w:ind w:left="0" w:right="0"/>
        <w:jc w:val="left"/>
        <w:textAlignment w:val="baseline"/>
        <w:rPr>
          <w:rStyle w:val="44"/>
          <w:rFonts w:hint="default" w:ascii="Consolas" w:hAnsi="Consolas" w:eastAsia="Consolas" w:cs="Consolas"/>
          <w:i w:val="0"/>
          <w:iCs w:val="0"/>
          <w:caps w:val="0"/>
          <w:color w:val="273239"/>
          <w:sz w:val="24"/>
          <w:szCs w:val="24"/>
          <w:bdr w:val="none" w:color="auto" w:sz="0" w:space="0"/>
          <w:shd w:val="clear" w:fill="F5F5F5"/>
          <w:vertAlign w:val="baseline"/>
        </w:rPr>
      </w:pP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iCs/>
          <w:caps w:val="0"/>
          <w:color w:val="3D7B7B"/>
          <w:sz w:val="24"/>
          <w:szCs w:val="24"/>
          <w:bdr w:val="none" w:color="auto" w:sz="0" w:space="0"/>
          <w:shd w:val="clear" w:fill="F5F5F5"/>
          <w:vertAlign w:val="baseline"/>
        </w:rPr>
        <w:t>// moving thread1 to timed waiting state</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try</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iCs/>
          <w:caps w:val="0"/>
          <w:color w:val="3D7B7B"/>
          <w:sz w:val="24"/>
          <w:szCs w:val="24"/>
          <w:bdr w:val="none" w:color="auto" w:sz="0" w:space="0"/>
          <w:shd w:val="clear" w:fill="F5F5F5"/>
          <w:vertAlign w:val="baseline"/>
        </w:rPr>
        <w:t>// moving thread1 to timed waiting state</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w:t>
      </w:r>
      <w:r>
        <w:rPr>
          <w:rFonts w:hint="default" w:ascii="Consolas" w:hAnsi="Consolas" w:eastAsia="Consolas" w:cs="Consolas"/>
          <w:i w:val="0"/>
          <w:iCs w:val="0"/>
          <w:caps w:val="0"/>
          <w:color w:val="687822"/>
          <w:sz w:val="24"/>
          <w:szCs w:val="24"/>
          <w:bdr w:val="none" w:color="auto" w:sz="0" w:space="0"/>
          <w:shd w:val="clear" w:fill="F5F5F5"/>
          <w:vertAlign w:val="baseline"/>
        </w:rPr>
        <w:t>sleep</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666666"/>
          <w:sz w:val="24"/>
          <w:szCs w:val="24"/>
          <w:bdr w:val="none" w:color="auto" w:sz="0" w:space="0"/>
          <w:shd w:val="clear" w:fill="F5F5F5"/>
          <w:vertAlign w:val="baseline"/>
        </w:rPr>
        <w:t>200</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catch</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(InterruptedException</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e)</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e.</w:t>
      </w:r>
      <w:r>
        <w:rPr>
          <w:rFonts w:hint="default" w:ascii="Consolas" w:hAnsi="Consolas" w:eastAsia="Consolas" w:cs="Consolas"/>
          <w:i w:val="0"/>
          <w:iCs w:val="0"/>
          <w:caps w:val="0"/>
          <w:color w:val="687822"/>
          <w:sz w:val="24"/>
          <w:szCs w:val="24"/>
          <w:bdr w:val="none" w:color="auto" w:sz="0" w:space="0"/>
          <w:shd w:val="clear" w:fill="F5F5F5"/>
          <w:vertAlign w:val="baseline"/>
        </w:rPr>
        <w:t>printStackTrace</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System.</w:t>
      </w:r>
      <w:r>
        <w:rPr>
          <w:rFonts w:hint="default" w:ascii="Consolas" w:hAnsi="Consolas" w:eastAsia="Consolas" w:cs="Consolas"/>
          <w:i w:val="0"/>
          <w:iCs w:val="0"/>
          <w:caps w:val="0"/>
          <w:color w:val="687822"/>
          <w:sz w:val="24"/>
          <w:szCs w:val="24"/>
          <w:bdr w:val="none" w:color="auto" w:sz="0" w:space="0"/>
          <w:shd w:val="clear" w:fill="F5F5F5"/>
          <w:vertAlign w:val="baseline"/>
        </w:rPr>
        <w:t>out</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687822"/>
          <w:sz w:val="24"/>
          <w:szCs w:val="24"/>
          <w:bdr w:val="none" w:color="auto" w:sz="0" w:space="0"/>
          <w:shd w:val="clear" w:fill="F5F5F5"/>
          <w:vertAlign w:val="baseline"/>
        </w:rPr>
        <w:t>println</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BA2121"/>
          <w:sz w:val="24"/>
          <w:szCs w:val="24"/>
          <w:bdr w:val="none" w:color="auto" w:sz="0" w:space="0"/>
          <w:shd w:val="clear" w:fill="F5F5F5"/>
          <w:vertAlign w:val="baseline"/>
        </w:rPr>
        <w:t>"State of thread2 after calling .sleep() method on it - "</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666666"/>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thread2.</w:t>
      </w:r>
      <w:r>
        <w:rPr>
          <w:rFonts w:hint="default" w:ascii="Consolas" w:hAnsi="Consolas" w:eastAsia="Consolas" w:cs="Consolas"/>
          <w:i w:val="0"/>
          <w:iCs w:val="0"/>
          <w:caps w:val="0"/>
          <w:color w:val="687822"/>
          <w:sz w:val="24"/>
          <w:szCs w:val="24"/>
          <w:bdr w:val="none" w:color="auto" w:sz="0" w:space="0"/>
          <w:shd w:val="clear" w:fill="F5F5F5"/>
          <w:vertAlign w:val="baseline"/>
        </w:rPr>
        <w:t>getState</w:t>
      </w:r>
      <w:r>
        <w:rPr>
          <w:rFonts w:hint="default" w:ascii="Consolas" w:hAnsi="Consolas" w:eastAsia="Consolas" w:cs="Consolas"/>
          <w:i w:val="0"/>
          <w:iCs w:val="0"/>
          <w:caps w:val="0"/>
          <w:color w:val="273239"/>
          <w:sz w:val="24"/>
          <w:szCs w:val="24"/>
          <w:bdr w:val="none" w:color="auto" w:sz="0" w:space="0"/>
          <w:shd w:val="clear" w:fill="F5F5F5"/>
          <w:vertAlign w:val="baseline"/>
        </w:rPr>
        <w: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00" w:beforeAutospacing="0" w:after="150" w:afterAutospacing="0" w:line="175" w:lineRule="atLeast"/>
        <w:ind w:left="0" w:right="0"/>
        <w:jc w:val="left"/>
        <w:textAlignment w:val="baseline"/>
        <w:rPr>
          <w:rFonts w:hint="default" w:ascii="Consolas" w:hAnsi="Consolas" w:eastAsia="Consolas" w:cs="Consolas"/>
          <w:sz w:val="24"/>
          <w:szCs w:val="24"/>
        </w:rPr>
      </w:pP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try</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iCs/>
          <w:caps w:val="0"/>
          <w:color w:val="3D7B7B"/>
          <w:sz w:val="24"/>
          <w:szCs w:val="24"/>
          <w:bdr w:val="none" w:color="auto" w:sz="0" w:space="0"/>
          <w:shd w:val="clear" w:fill="F5F5F5"/>
          <w:vertAlign w:val="baseline"/>
        </w:rPr>
        <w:t>// waiting for thread2 to die</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thread2.</w:t>
      </w:r>
      <w:r>
        <w:rPr>
          <w:rFonts w:hint="default" w:ascii="Consolas" w:hAnsi="Consolas" w:eastAsia="Consolas" w:cs="Consolas"/>
          <w:i w:val="0"/>
          <w:iCs w:val="0"/>
          <w:caps w:val="0"/>
          <w:color w:val="687822"/>
          <w:sz w:val="24"/>
          <w:szCs w:val="24"/>
          <w:bdr w:val="none" w:color="auto" w:sz="0" w:space="0"/>
          <w:shd w:val="clear" w:fill="F5F5F5"/>
          <w:vertAlign w:val="baseline"/>
        </w:rPr>
        <w:t>join</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b/>
          <w:bCs/>
          <w:i w:val="0"/>
          <w:iCs w:val="0"/>
          <w:caps w:val="0"/>
          <w:color w:val="008000"/>
          <w:sz w:val="24"/>
          <w:szCs w:val="24"/>
          <w:bdr w:val="none" w:color="auto" w:sz="0" w:space="0"/>
          <w:shd w:val="clear" w:fill="F5F5F5"/>
          <w:vertAlign w:val="baseline"/>
        </w:rPr>
        <w:t>catch</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(InterruptedException</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e)</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e.</w:t>
      </w:r>
      <w:r>
        <w:rPr>
          <w:rFonts w:hint="default" w:ascii="Consolas" w:hAnsi="Consolas" w:eastAsia="Consolas" w:cs="Consolas"/>
          <w:i w:val="0"/>
          <w:iCs w:val="0"/>
          <w:caps w:val="0"/>
          <w:color w:val="687822"/>
          <w:sz w:val="24"/>
          <w:szCs w:val="24"/>
          <w:bdr w:val="none" w:color="auto" w:sz="0" w:space="0"/>
          <w:shd w:val="clear" w:fill="F5F5F5"/>
          <w:vertAlign w:val="baseline"/>
        </w:rPr>
        <w:t>printStackTrace</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System.</w:t>
      </w:r>
      <w:r>
        <w:rPr>
          <w:rFonts w:hint="default" w:ascii="Consolas" w:hAnsi="Consolas" w:eastAsia="Consolas" w:cs="Consolas"/>
          <w:i w:val="0"/>
          <w:iCs w:val="0"/>
          <w:caps w:val="0"/>
          <w:color w:val="687822"/>
          <w:sz w:val="24"/>
          <w:szCs w:val="24"/>
          <w:bdr w:val="none" w:color="auto" w:sz="0" w:space="0"/>
          <w:shd w:val="clear" w:fill="F5F5F5"/>
          <w:vertAlign w:val="baseline"/>
        </w:rPr>
        <w:t>out</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687822"/>
          <w:sz w:val="24"/>
          <w:szCs w:val="24"/>
          <w:bdr w:val="none" w:color="auto" w:sz="0" w:space="0"/>
          <w:shd w:val="clear" w:fill="F5F5F5"/>
          <w:vertAlign w:val="baseline"/>
        </w:rPr>
        <w:t>println</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BA2121"/>
          <w:sz w:val="24"/>
          <w:szCs w:val="24"/>
          <w:bdr w:val="none" w:color="auto" w:sz="0" w:space="0"/>
          <w:shd w:val="clear" w:fill="F5F5F5"/>
          <w:vertAlign w:val="baseline"/>
        </w:rPr>
        <w:t>"State of thread2 when it has finished it's execution - "</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666666"/>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thread2.</w:t>
      </w:r>
      <w:r>
        <w:rPr>
          <w:rFonts w:hint="default" w:ascii="Consolas" w:hAnsi="Consolas" w:eastAsia="Consolas" w:cs="Consolas"/>
          <w:i w:val="0"/>
          <w:iCs w:val="0"/>
          <w:caps w:val="0"/>
          <w:color w:val="687822"/>
          <w:sz w:val="24"/>
          <w:szCs w:val="24"/>
          <w:bdr w:val="none" w:color="auto" w:sz="0" w:space="0"/>
          <w:shd w:val="clear" w:fill="F5F5F5"/>
          <w:vertAlign w:val="baseline"/>
        </w:rPr>
        <w:t>getState</w:t>
      </w:r>
      <w:r>
        <w:rPr>
          <w:rFonts w:hint="default" w:ascii="Consolas" w:hAnsi="Consolas" w:eastAsia="Consolas" w:cs="Consolas"/>
          <w:i w:val="0"/>
          <w:iCs w:val="0"/>
          <w:caps w:val="0"/>
          <w:color w:val="273239"/>
          <w:sz w:val="24"/>
          <w:szCs w:val="24"/>
          <w:bdr w:val="none" w:color="auto" w:sz="0" w:space="0"/>
          <w:shd w:val="clear" w:fill="F5F5F5"/>
          <w:vertAlign w:val="baseline"/>
        </w:rPr>
        <w:t>());</w:t>
      </w:r>
      <w:r>
        <w:rPr>
          <w:rFonts w:hint="default" w:ascii="Consolas" w:hAnsi="Consolas" w:eastAsia="Consolas" w:cs="Consolas"/>
          <w:i w:val="0"/>
          <w:iCs w:val="0"/>
          <w:caps w:val="0"/>
          <w:color w:val="BBBBBB"/>
          <w:sz w:val="24"/>
          <w:szCs w:val="24"/>
          <w:bdr w:val="none" w:color="auto" w:sz="0" w:space="0"/>
          <w:shd w:val="clear" w:fill="F5F5F5"/>
          <w:vertAlign w:val="baseline"/>
        </w:rPr>
        <w:t xml:space="preserve">    </w:t>
      </w:r>
      <w:r>
        <w:rPr>
          <w:rFonts w:hint="default" w:ascii="Consolas" w:hAnsi="Consolas" w:eastAsia="Consolas" w:cs="Consolas"/>
          <w:i w:val="0"/>
          <w:iCs w:val="0"/>
          <w:caps w:val="0"/>
          <w:color w:val="273239"/>
          <w:sz w:val="24"/>
          <w:szCs w:val="24"/>
          <w:bdr w:val="none" w:color="auto" w:sz="0" w:space="0"/>
          <w:shd w:val="clear" w:fill="F5F5F5"/>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textAlignment w:val="baseline"/>
        <w:rPr>
          <w:rFonts w:hint="default" w:ascii="var(--font-secondary)" w:hAnsi="var(--font-secondary)" w:eastAsia="var(--font-secondary)" w:cs="var(--font-secondary)"/>
          <w:i w:val="0"/>
          <w:iCs w:val="0"/>
          <w:caps w:val="0"/>
          <w:color w:val="273239"/>
          <w:sz w:val="17"/>
          <w:szCs w:val="17"/>
        </w:rPr>
      </w:pPr>
      <w:r>
        <w:rPr>
          <w:rFonts w:hint="default" w:ascii="var(--font-secondary)" w:hAnsi="var(--font-secondary)" w:eastAsia="var(--font-secondary)" w:cs="var(--font-secondary)"/>
          <w:i w:val="0"/>
          <w:iCs w:val="0"/>
          <w:caps w:val="0"/>
          <w:color w:val="273239"/>
          <w:kern w:val="0"/>
          <w:sz w:val="17"/>
          <w:szCs w:val="17"/>
          <w:bdr w:val="none" w:color="auto" w:sz="0" w:space="0"/>
          <w:shd w:val="clear" w:fill="FFFFFF"/>
          <w:vertAlign w:val="baseline"/>
          <w:lang w:val="en-US" w:eastAsia="zh-CN" w:bidi="ar"/>
        </w:rPr>
        <w:br w:type="textWrapping"/>
      </w:r>
      <w:r>
        <w:rPr>
          <w:rStyle w:val="92"/>
          <w:rFonts w:hint="default" w:ascii="var(--font-secondary)" w:hAnsi="var(--font-secondary)" w:eastAsia="var(--font-secondary)" w:cs="var(--font-secondary)"/>
          <w:i w:val="0"/>
          <w:iCs w:val="0"/>
          <w:caps w:val="0"/>
          <w:color w:val="273239"/>
          <w:kern w:val="0"/>
          <w:sz w:val="17"/>
          <w:szCs w:val="17"/>
          <w:bdr w:val="none" w:color="auto" w:sz="0" w:space="0"/>
          <w:shd w:val="clear" w:fill="FFFFFF"/>
          <w:vertAlign w:val="baseline"/>
          <w:lang w:val="en-US" w:eastAsia="zh-CN" w:bidi="ar"/>
        </w:rPr>
        <w:t>Output</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00" w:beforeAutospacing="0" w:after="100" w:afterAutospacing="0" w:line="17" w:lineRule="atLeast"/>
        <w:ind w:left="0" w:right="0"/>
        <w:jc w:val="left"/>
        <w:textAlignment w:val="baseline"/>
        <w:rPr>
          <w:rFonts w:hint="default" w:ascii="Consolas" w:hAnsi="Consolas" w:eastAsia="Consolas" w:cs="Consolas"/>
          <w:i w:val="0"/>
          <w:iCs w:val="0"/>
          <w:caps w:val="0"/>
          <w:color w:val="273239"/>
          <w:sz w:val="24"/>
          <w:szCs w:val="24"/>
          <w:bdr w:val="none" w:color="auto" w:sz="0" w:space="0"/>
          <w:shd w:val="clear" w:fill="E0E0E0"/>
          <w:vertAlign w:val="baseline"/>
        </w:rPr>
      </w:pPr>
      <w:r>
        <w:rPr>
          <w:rFonts w:hint="default" w:ascii="Consolas" w:hAnsi="Consolas" w:eastAsia="Consolas" w:cs="Consolas"/>
          <w:i w:val="0"/>
          <w:iCs w:val="0"/>
          <w:caps w:val="0"/>
          <w:color w:val="273239"/>
          <w:sz w:val="24"/>
          <w:szCs w:val="24"/>
          <w:bdr w:val="none" w:color="auto" w:sz="0" w:space="0"/>
          <w:shd w:val="clear" w:fill="E0E0E0"/>
          <w:vertAlign w:val="baseline"/>
        </w:rPr>
        <w:t>State of thread1 after creating it - NEW</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00" w:beforeAutospacing="0" w:after="100" w:afterAutospacing="0" w:line="17" w:lineRule="atLeast"/>
        <w:ind w:left="0" w:right="0"/>
        <w:jc w:val="left"/>
        <w:textAlignment w:val="baseline"/>
        <w:rPr>
          <w:rFonts w:hint="default" w:ascii="Consolas" w:hAnsi="Consolas" w:eastAsia="Consolas" w:cs="Consolas"/>
          <w:i w:val="0"/>
          <w:iCs w:val="0"/>
          <w:caps w:val="0"/>
          <w:color w:val="273239"/>
          <w:sz w:val="24"/>
          <w:szCs w:val="24"/>
          <w:bdr w:val="none" w:color="auto" w:sz="0" w:space="0"/>
          <w:shd w:val="clear" w:fill="E0E0E0"/>
          <w:vertAlign w:val="baseline"/>
        </w:rPr>
      </w:pPr>
      <w:r>
        <w:rPr>
          <w:rFonts w:hint="default" w:ascii="Consolas" w:hAnsi="Consolas" w:eastAsia="Consolas" w:cs="Consolas"/>
          <w:i w:val="0"/>
          <w:iCs w:val="0"/>
          <w:caps w:val="0"/>
          <w:color w:val="273239"/>
          <w:sz w:val="24"/>
          <w:szCs w:val="24"/>
          <w:bdr w:val="none" w:color="auto" w:sz="0" w:space="0"/>
          <w:shd w:val="clear" w:fill="E0E0E0"/>
          <w:vertAlign w:val="baseline"/>
        </w:rPr>
        <w:t>State of thread1 after calling .start() method on it - RUNNABLE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00" w:beforeAutospacing="0" w:after="100" w:afterAutospacing="0" w:line="17" w:lineRule="atLeast"/>
        <w:ind w:left="0" w:right="0"/>
        <w:jc w:val="left"/>
        <w:textAlignment w:val="baseline"/>
        <w:rPr>
          <w:rFonts w:hint="default" w:ascii="Consolas" w:hAnsi="Consolas" w:eastAsia="Consolas" w:cs="Consolas"/>
          <w:i w:val="0"/>
          <w:iCs w:val="0"/>
          <w:caps w:val="0"/>
          <w:color w:val="273239"/>
          <w:sz w:val="24"/>
          <w:szCs w:val="24"/>
          <w:bdr w:val="none" w:color="auto" w:sz="0" w:space="0"/>
          <w:shd w:val="clear" w:fill="E0E0E0"/>
          <w:vertAlign w:val="baseline"/>
        </w:rPr>
      </w:pPr>
      <w:r>
        <w:rPr>
          <w:rFonts w:hint="default" w:ascii="Consolas" w:hAnsi="Consolas" w:eastAsia="Consolas" w:cs="Consolas"/>
          <w:i w:val="0"/>
          <w:iCs w:val="0"/>
          <w:caps w:val="0"/>
          <w:color w:val="273239"/>
          <w:sz w:val="24"/>
          <w:szCs w:val="24"/>
          <w:bdr w:val="none" w:color="auto" w:sz="0" w:space="0"/>
          <w:shd w:val="clear" w:fill="E0E0E0"/>
          <w:vertAlign w:val="baseline"/>
        </w:rPr>
        <w:t>State of thread2 after creating it - NEW</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00" w:beforeAutospacing="0" w:after="100" w:afterAutospacing="0" w:line="17" w:lineRule="atLeast"/>
        <w:ind w:left="0" w:right="0"/>
        <w:jc w:val="left"/>
        <w:textAlignment w:val="baseline"/>
        <w:rPr>
          <w:rFonts w:hint="default" w:ascii="Consolas" w:hAnsi="Consolas" w:eastAsia="Consolas" w:cs="Consolas"/>
          <w:i w:val="0"/>
          <w:iCs w:val="0"/>
          <w:caps w:val="0"/>
          <w:color w:val="273239"/>
          <w:sz w:val="24"/>
          <w:szCs w:val="24"/>
          <w:bdr w:val="none" w:color="auto" w:sz="0" w:space="0"/>
          <w:shd w:val="clear" w:fill="E0E0E0"/>
          <w:vertAlign w:val="baseline"/>
        </w:rPr>
      </w:pPr>
      <w:r>
        <w:rPr>
          <w:rFonts w:hint="default" w:ascii="Consolas" w:hAnsi="Consolas" w:eastAsia="Consolas" w:cs="Consolas"/>
          <w:i w:val="0"/>
          <w:iCs w:val="0"/>
          <w:caps w:val="0"/>
          <w:color w:val="273239"/>
          <w:sz w:val="24"/>
          <w:szCs w:val="24"/>
          <w:bdr w:val="none" w:color="auto" w:sz="0" w:space="0"/>
          <w:shd w:val="clear" w:fill="E0E0E0"/>
          <w:vertAlign w:val="baseline"/>
        </w:rPr>
        <w:t>State of thread2 after calling .start() method on it - RUNNABLE</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00" w:beforeAutospacing="0" w:after="100" w:afterAutospacing="0" w:line="17" w:lineRule="atLeast"/>
        <w:ind w:left="0" w:right="0"/>
        <w:jc w:val="left"/>
        <w:textAlignment w:val="baseline"/>
        <w:rPr>
          <w:rFonts w:hint="default" w:ascii="Consolas" w:hAnsi="Consolas" w:eastAsia="Consolas" w:cs="Consolas"/>
          <w:i w:val="0"/>
          <w:iCs w:val="0"/>
          <w:caps w:val="0"/>
          <w:color w:val="273239"/>
          <w:sz w:val="24"/>
          <w:szCs w:val="24"/>
          <w:bdr w:val="none" w:color="auto" w:sz="0" w:space="0"/>
          <w:shd w:val="clear" w:fill="E0E0E0"/>
          <w:vertAlign w:val="baseline"/>
        </w:rPr>
      </w:pPr>
      <w:r>
        <w:rPr>
          <w:rFonts w:hint="default" w:ascii="Consolas" w:hAnsi="Consolas" w:eastAsia="Consolas" w:cs="Consolas"/>
          <w:i w:val="0"/>
          <w:iCs w:val="0"/>
          <w:caps w:val="0"/>
          <w:color w:val="273239"/>
          <w:sz w:val="24"/>
          <w:szCs w:val="24"/>
          <w:bdr w:val="none" w:color="auto" w:sz="0" w:space="0"/>
          <w:shd w:val="clear" w:fill="E0E0E0"/>
          <w:vertAlign w:val="baseline"/>
        </w:rPr>
        <w:t>State of thread2 after calling .sleep() method on it - TIMED_WAITING</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00" w:beforeAutospacing="0" w:after="100" w:afterAutospacing="0" w:line="17" w:lineRule="atLeast"/>
        <w:ind w:left="0" w:right="0"/>
        <w:jc w:val="left"/>
        <w:textAlignment w:val="baseline"/>
        <w:rPr>
          <w:rFonts w:hint="default" w:ascii="Consolas" w:hAnsi="Consolas" w:eastAsia="Consolas" w:cs="Consolas"/>
          <w:i w:val="0"/>
          <w:iCs w:val="0"/>
          <w:caps w:val="0"/>
          <w:color w:val="273239"/>
          <w:sz w:val="24"/>
          <w:szCs w:val="24"/>
          <w:bdr w:val="none" w:color="auto" w:sz="0" w:space="0"/>
          <w:shd w:val="clear" w:fill="E0E0E0"/>
          <w:vertAlign w:val="baseline"/>
        </w:rPr>
      </w:pPr>
      <w:r>
        <w:rPr>
          <w:rFonts w:hint="default" w:ascii="Consolas" w:hAnsi="Consolas" w:eastAsia="Consolas" w:cs="Consolas"/>
          <w:i w:val="0"/>
          <w:iCs w:val="0"/>
          <w:caps w:val="0"/>
          <w:color w:val="273239"/>
          <w:sz w:val="24"/>
          <w:szCs w:val="24"/>
          <w:bdr w:val="none" w:color="auto" w:sz="0" w:space="0"/>
          <w:shd w:val="clear" w:fill="E0E0E0"/>
          <w:vertAlign w:val="baseline"/>
        </w:rPr>
        <w:t>State of thread1 while it called join() method on thread2 -WAITING</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00" w:beforeAutospacing="0" w:after="100" w:afterAutospacing="0" w:line="17" w:lineRule="atLeast"/>
        <w:ind w:left="0" w:right="0"/>
        <w:jc w:val="left"/>
        <w:textAlignment w:val="baseline"/>
        <w:rPr>
          <w:rFonts w:hint="default" w:ascii="Consolas" w:hAnsi="Consolas" w:eastAsia="Consolas" w:cs="Consolas"/>
          <w:i w:val="0"/>
          <w:iCs w:val="0"/>
          <w:caps w:val="0"/>
          <w:color w:val="273239"/>
          <w:sz w:val="24"/>
          <w:szCs w:val="24"/>
          <w:bdr w:val="none" w:color="auto" w:sz="0" w:space="0"/>
          <w:shd w:val="clear" w:fill="E0E0E0"/>
          <w:vertAlign w:val="baseline"/>
        </w:rPr>
      </w:pPr>
      <w:r>
        <w:rPr>
          <w:rFonts w:hint="default" w:ascii="Consolas" w:hAnsi="Consolas" w:eastAsia="Consolas" w:cs="Consolas"/>
          <w:i w:val="0"/>
          <w:iCs w:val="0"/>
          <w:caps w:val="0"/>
          <w:color w:val="273239"/>
          <w:sz w:val="24"/>
          <w:szCs w:val="24"/>
          <w:bdr w:val="none" w:color="auto" w:sz="0" w:space="0"/>
          <w:shd w:val="clear" w:fill="E0E0E0"/>
          <w:vertAlign w:val="baseline"/>
        </w:rPr>
        <w:t>State of thread2 when it has finished it's execution - TERMINATED</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00" w:beforeAutospacing="0" w:after="100" w:afterAutospacing="0" w:line="17" w:lineRule="atLeast"/>
        <w:ind w:left="0" w:right="0"/>
        <w:jc w:val="left"/>
        <w:textAlignment w:val="baseline"/>
        <w:rPr>
          <w:rFonts w:hint="default" w:ascii="Consolas" w:hAnsi="Consolas" w:eastAsia="Consolas" w:cs="Consolas"/>
          <w:i w:val="0"/>
          <w:iCs w:val="0"/>
          <w:caps w:val="0"/>
          <w:color w:val="273239"/>
          <w:sz w:val="24"/>
          <w:szCs w:val="24"/>
          <w:bdr w:val="none" w:color="auto" w:sz="0" w:space="0"/>
          <w:shd w:val="clear" w:fill="E0E0E0"/>
          <w:vertAlign w:val="baseline"/>
        </w:rPr>
      </w:pP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100" w:beforeAutospacing="0" w:after="100" w:afterAutospacing="0" w:line="17" w:lineRule="atLeast"/>
        <w:ind w:left="0" w:right="0"/>
        <w:jc w:val="left"/>
        <w:textAlignment w:val="baseline"/>
        <w:rPr>
          <w:rFonts w:hint="default" w:ascii="Consolas" w:hAnsi="Consolas" w:eastAsia="Consolas" w:cs="Consolas"/>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42" w:beforeAutospacing="0" w:after="240" w:afterAutospacing="0" w:line="17" w:lineRule="atLeast"/>
        <w:ind w:left="0" w:right="0"/>
        <w:jc w:val="both"/>
        <w:textAlignment w:val="baseline"/>
        <w:rPr>
          <w:sz w:val="24"/>
          <w:szCs w:val="24"/>
        </w:rPr>
      </w:pPr>
      <w:r>
        <w:rPr>
          <w:rStyle w:val="92"/>
          <w:b/>
          <w:bCs/>
          <w:i w:val="0"/>
          <w:iCs w:val="0"/>
          <w:caps w:val="0"/>
          <w:color w:val="273239"/>
          <w:sz w:val="24"/>
          <w:szCs w:val="24"/>
          <w:bdr w:val="none" w:color="auto" w:sz="0" w:space="0"/>
          <w:shd w:val="clear" w:fill="FFFFFF"/>
          <w:vertAlign w:val="baseline"/>
        </w:rPr>
        <w:t>Explanation of the above Program</w:t>
      </w:r>
    </w:p>
    <w:p>
      <w:pPr>
        <w:pStyle w:val="85"/>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100" w:afterAutospacing="0" w:line="17" w:lineRule="atLeast"/>
        <w:ind w:left="720" w:right="720"/>
        <w:jc w:val="both"/>
        <w:textAlignment w:val="baseline"/>
        <w:rPr>
          <w:sz w:val="24"/>
          <w:szCs w:val="24"/>
        </w:rPr>
      </w:pPr>
      <w:r>
        <w:rPr>
          <w:rFonts w:hint="eastAsia" w:ascii="SimSun" w:hAnsi="SimSun" w:eastAsia="SimSun" w:cs="SimSun"/>
          <w:i/>
          <w:iCs/>
          <w:caps w:val="0"/>
          <w:color w:val="273239"/>
          <w:sz w:val="24"/>
          <w:szCs w:val="24"/>
          <w:bdr w:val="none" w:color="auto" w:sz="0" w:space="0"/>
          <w:shd w:val="clear" w:fill="FFFFFF"/>
          <w:vertAlign w:val="baseline"/>
        </w:rPr>
        <w:t>When a new thread is created, the thread is in the NEW state. When the start() method is called on a thread, the thread scheduler moves it to the Runnable state. Whenever the join() method is called on a thread instance, the current thread executing that statement will wait for this thread to move to the Terminated state. So, before the final statement is printed on the console, the program calls join() on thread2 making the thread1 wait while thread2 completes its execution and is moved to the Terminated state. thread1 goes to the Waiting state because it is waiting for thread2 to complete its execution as it has called join on thread2.</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font-secondar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A40F5C"/>
    <w:multiLevelType w:val="multilevel"/>
    <w:tmpl w:val="D6A40F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9ADDDA7"/>
    <w:multiLevelType w:val="multilevel"/>
    <w:tmpl w:val="09ADDD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D24C109"/>
    <w:multiLevelType w:val="multilevel"/>
    <w:tmpl w:val="2D24C1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3D77E72"/>
    <w:multiLevelType w:val="multilevel"/>
    <w:tmpl w:val="43D77E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7E1D7DB5"/>
    <w:multiLevelType w:val="multilevel"/>
    <w:tmpl w:val="7E1D7D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4"/>
  </w:num>
  <w:num w:numId="13">
    <w:abstractNumId w:val="1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C2E8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29C41BE"/>
    <w:rsid w:val="12E02026"/>
    <w:rsid w:val="159C358B"/>
    <w:rsid w:val="285D30F2"/>
    <w:rsid w:val="3EB10682"/>
    <w:rsid w:val="45FB6734"/>
    <w:rsid w:val="73AC2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2024-03-23T04:59:00Z</dcterms:created>
  <dc:creator>Kamakhya Narain Singh</dc:creator>
  <cp:lastModifiedBy>Kamakhya Narain Singh</cp:lastModifiedBy>
  <dcterms:modified xsi:type="dcterms:W3CDTF">2024-03-23T18:20:45Z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65215072CE66423DB3FEF13435711F76_11</vt:lpwstr>
  </property>
</Properties>
</file>